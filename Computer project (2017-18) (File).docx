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rPr>
          <w:rFonts w:hint="default" w:ascii="Arial" w:hAnsi="Arial" w:cs="Arial"/>
          <w:sz w:val="122"/>
          <w:szCs w:val="122"/>
          <w:u w:val="none"/>
        </w:rPr>
      </w:pPr>
    </w:p>
    <w:p>
      <w:pPr>
        <w:pStyle w:val="2"/>
        <w:spacing w:after="0"/>
        <w:rPr>
          <w:rFonts w:hint="default" w:ascii="Arial" w:hAnsi="Arial" w:eastAsia="Pristina" w:cs="Arial"/>
          <w:sz w:val="140"/>
          <w:szCs w:val="140"/>
          <w:u w:val="none"/>
          <w:rtl w:val="0"/>
        </w:rPr>
      </w:pPr>
    </w:p>
    <w:p>
      <w:pPr>
        <w:pStyle w:val="2"/>
        <w:spacing w:after="0"/>
        <w:rPr>
          <w:rFonts w:hint="default" w:ascii="Arial" w:hAnsi="Arial" w:eastAsia="Pristina" w:cs="Arial"/>
          <w:sz w:val="140"/>
          <w:szCs w:val="140"/>
          <w:u w:val="none"/>
        </w:rPr>
      </w:pPr>
      <w:r>
        <w:rPr>
          <w:rFonts w:hint="default" w:ascii="Arial" w:hAnsi="Arial" w:eastAsia="Pristina" w:cs="Arial"/>
          <w:sz w:val="140"/>
          <w:szCs w:val="140"/>
          <w:u w:val="none"/>
          <w:rtl w:val="0"/>
        </w:rPr>
        <w:t>Bank Management System</w:t>
      </w:r>
    </w:p>
    <w:p>
      <w:pPr>
        <w:jc w:val="center"/>
        <w:rPr>
          <w:rFonts w:hint="default" w:ascii="Arial" w:hAnsi="Arial" w:eastAsia="Pristina" w:cs="Arial"/>
          <w:b/>
          <w:sz w:val="120"/>
          <w:szCs w:val="120"/>
          <w:u w:val="single"/>
        </w:rPr>
      </w:pPr>
    </w:p>
    <w:p>
      <w:pPr>
        <w:jc w:val="center"/>
        <w:rPr>
          <w:rFonts w:hint="default" w:ascii="Arial" w:hAnsi="Arial" w:eastAsia="Pristina" w:cs="Arial"/>
          <w:b/>
          <w:sz w:val="120"/>
          <w:szCs w:val="120"/>
          <w:u w:val="single"/>
        </w:rPr>
      </w:pPr>
    </w:p>
    <w:p>
      <w:pPr>
        <w:jc w:val="center"/>
        <w:rPr>
          <w:rFonts w:hint="default" w:ascii="Arial" w:hAnsi="Arial" w:eastAsia="Pristina" w:cs="Arial"/>
          <w:b/>
          <w:sz w:val="120"/>
          <w:szCs w:val="120"/>
          <w:u w:val="single"/>
        </w:rPr>
      </w:pPr>
    </w:p>
    <w:p>
      <w:pPr>
        <w:jc w:val="center"/>
        <w:rPr>
          <w:rFonts w:hint="default" w:ascii="Arial" w:hAnsi="Arial" w:eastAsia="Pristina" w:cs="Arial"/>
          <w:b/>
          <w:sz w:val="36"/>
          <w:szCs w:val="36"/>
          <w:u w:val="single"/>
        </w:rPr>
      </w:pPr>
    </w:p>
    <w:p>
      <w:pPr>
        <w:jc w:val="center"/>
        <w:rPr>
          <w:rFonts w:hint="default" w:ascii="Arial" w:hAnsi="Arial" w:eastAsia="Pristina" w:cs="Arial"/>
          <w:b/>
          <w:sz w:val="36"/>
          <w:szCs w:val="36"/>
          <w:u w:val="single"/>
        </w:rPr>
      </w:pPr>
    </w:p>
    <w:p>
      <w:pPr>
        <w:jc w:val="center"/>
        <w:rPr>
          <w:rFonts w:hint="default" w:ascii="Arial" w:hAnsi="Arial" w:eastAsia="Pristina" w:cs="Arial"/>
          <w:b/>
          <w:sz w:val="36"/>
          <w:szCs w:val="36"/>
          <w:u w:val="single"/>
        </w:rPr>
      </w:pPr>
      <w:r>
        <w:rPr>
          <w:rFonts w:hint="default" w:ascii="Arial" w:hAnsi="Arial" w:eastAsia="Pristina" w:cs="Arial"/>
          <w:b/>
          <w:sz w:val="36"/>
          <w:szCs w:val="36"/>
          <w:u w:val="single"/>
          <w:rtl w:val="0"/>
        </w:rPr>
        <w:t>Declaration</w:t>
      </w:r>
    </w:p>
    <w:p>
      <w:pPr>
        <w:jc w:val="center"/>
        <w:rPr>
          <w:rFonts w:hint="default" w:ascii="Arial" w:hAnsi="Arial" w:eastAsia="Pristina" w:cs="Arial"/>
          <w:b/>
          <w:sz w:val="56"/>
          <w:szCs w:val="56"/>
          <w:u w:val="single"/>
        </w:rPr>
      </w:pPr>
    </w:p>
    <w:p>
      <w:pPr>
        <w:jc w:val="both"/>
        <w:rPr>
          <w:rFonts w:hint="default" w:ascii="Arial" w:hAnsi="Arial" w:cs="Arial"/>
        </w:rPr>
      </w:pPr>
      <w:r>
        <w:rPr>
          <w:rFonts w:hint="default" w:ascii="Arial" w:hAnsi="Arial" w:cs="Arial"/>
          <w:rtl w:val="0"/>
        </w:rPr>
        <w:t>I hereby declare that the project work entitled “Bank Management System”, submitted to the Department of computer science, Kendriya Vidyalaya Tarakeswar, is prepared by me. All coding is the result of my personal efforts.</w:t>
      </w: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both"/>
        <w:rPr>
          <w:rFonts w:hint="default" w:ascii="Arial" w:hAnsi="Arial" w:cs="Arial"/>
        </w:rPr>
      </w:pPr>
    </w:p>
    <w:p>
      <w:pPr>
        <w:jc w:val="right"/>
        <w:rPr>
          <w:rFonts w:hint="default" w:ascii="Arial" w:hAnsi="Arial" w:cs="Arial"/>
          <w:b/>
          <w:sz w:val="36"/>
          <w:szCs w:val="36"/>
        </w:rPr>
      </w:pPr>
      <w:r>
        <w:rPr>
          <w:rFonts w:hint="default" w:ascii="Arial" w:hAnsi="Arial" w:cs="Arial"/>
          <w:b/>
          <w:sz w:val="36"/>
          <w:szCs w:val="36"/>
          <w:rtl w:val="0"/>
        </w:rPr>
        <w:t>Swagato Bag</w:t>
      </w:r>
    </w:p>
    <w:p>
      <w:pPr>
        <w:jc w:val="right"/>
        <w:rPr>
          <w:rFonts w:hint="default" w:ascii="Arial" w:hAnsi="Arial" w:cs="Arial"/>
          <w:b/>
          <w:sz w:val="36"/>
          <w:szCs w:val="36"/>
        </w:rPr>
      </w:pPr>
      <w:r>
        <w:rPr>
          <w:rFonts w:hint="default" w:ascii="Arial" w:hAnsi="Arial" w:cs="Arial"/>
          <w:b/>
          <w:sz w:val="36"/>
          <w:szCs w:val="36"/>
          <w:rtl w:val="0"/>
        </w:rPr>
        <w:t>Class – XII</w:t>
      </w:r>
    </w:p>
    <w:p>
      <w:pPr>
        <w:jc w:val="both"/>
        <w:rPr>
          <w:rFonts w:hint="default" w:ascii="Arial" w:hAnsi="Arial" w:cs="Arial"/>
          <w:sz w:val="48"/>
          <w:szCs w:val="48"/>
        </w:rPr>
      </w:pPr>
      <w:r>
        <w:rPr>
          <w:rFonts w:hint="default" w:ascii="Arial" w:hAnsi="Arial" w:cs="Arial"/>
          <w:sz w:val="48"/>
          <w:szCs w:val="48"/>
          <w:rtl w:val="0"/>
        </w:rPr>
        <w:tab/>
      </w:r>
      <w:r>
        <w:rPr>
          <w:rFonts w:hint="default" w:ascii="Arial" w:hAnsi="Arial" w:cs="Arial"/>
          <w:sz w:val="48"/>
          <w:szCs w:val="48"/>
          <w:rtl w:val="0"/>
        </w:rPr>
        <w:tab/>
      </w:r>
      <w:r>
        <w:rPr>
          <w:rFonts w:hint="default" w:ascii="Arial" w:hAnsi="Arial" w:cs="Arial"/>
          <w:sz w:val="48"/>
          <w:szCs w:val="48"/>
          <w:rtl w:val="0"/>
        </w:rPr>
        <w:tab/>
      </w:r>
    </w:p>
    <w:p>
      <w:pPr>
        <w:jc w:val="both"/>
        <w:rPr>
          <w:rFonts w:hint="default" w:ascii="Arial" w:hAnsi="Arial" w:cs="Arial"/>
        </w:rPr>
      </w:pPr>
      <w:r>
        <w:rPr>
          <w:rFonts w:hint="default" w:ascii="Arial" w:hAnsi="Arial" w:cs="Arial"/>
        </w:rPr>
        <w:br w:type="page"/>
      </w:r>
    </w:p>
    <w:p>
      <w:pPr>
        <w:jc w:val="center"/>
        <w:rPr>
          <w:rFonts w:hint="default" w:ascii="Arial" w:hAnsi="Arial" w:eastAsia="Pristina" w:cs="Arial"/>
          <w:b/>
          <w:sz w:val="36"/>
          <w:szCs w:val="36"/>
          <w:u w:val="single"/>
        </w:rPr>
      </w:pPr>
      <w:r>
        <w:rPr>
          <w:rFonts w:hint="default" w:ascii="Arial" w:hAnsi="Arial" w:eastAsia="Pristina" w:cs="Arial"/>
          <w:b/>
          <w:sz w:val="36"/>
          <w:szCs w:val="36"/>
          <w:u w:val="single"/>
          <w:rtl w:val="0"/>
        </w:rPr>
        <w:t>Certificate</w:t>
      </w:r>
    </w:p>
    <w:p>
      <w:pPr>
        <w:tabs>
          <w:tab w:val="left" w:pos="393"/>
        </w:tabs>
        <w:spacing w:line="360" w:lineRule="auto"/>
        <w:jc w:val="center"/>
        <w:rPr>
          <w:rFonts w:hint="default" w:ascii="Arial" w:hAnsi="Arial" w:cs="Arial"/>
          <w:sz w:val="48"/>
          <w:szCs w:val="48"/>
        </w:rPr>
      </w:pPr>
    </w:p>
    <w:p>
      <w:pPr>
        <w:tabs>
          <w:tab w:val="left" w:pos="393"/>
        </w:tabs>
        <w:spacing w:line="360" w:lineRule="auto"/>
        <w:jc w:val="center"/>
        <w:rPr>
          <w:rFonts w:hint="default" w:ascii="Arial" w:hAnsi="Arial" w:cs="Arial"/>
        </w:rPr>
      </w:pPr>
      <w:r>
        <w:rPr>
          <w:rFonts w:hint="default" w:ascii="Arial" w:hAnsi="Arial" w:cs="Arial"/>
          <w:rtl w:val="0"/>
        </w:rPr>
        <w:t>The project report entitled</w:t>
      </w:r>
    </w:p>
    <w:p>
      <w:pPr>
        <w:tabs>
          <w:tab w:val="left" w:pos="393"/>
        </w:tabs>
        <w:spacing w:line="360" w:lineRule="auto"/>
        <w:jc w:val="center"/>
        <w:rPr>
          <w:rFonts w:hint="default" w:ascii="Arial" w:hAnsi="Arial" w:cs="Arial"/>
          <w:b/>
          <w:u w:val="single"/>
        </w:rPr>
      </w:pPr>
      <w:r>
        <w:rPr>
          <w:rFonts w:hint="default" w:ascii="Arial" w:hAnsi="Arial" w:cs="Arial"/>
          <w:b/>
          <w:u w:val="single"/>
          <w:rtl w:val="0"/>
        </w:rPr>
        <w:t>“Bank Management System”</w:t>
      </w:r>
    </w:p>
    <w:p>
      <w:pPr>
        <w:tabs>
          <w:tab w:val="left" w:pos="393"/>
        </w:tabs>
        <w:jc w:val="both"/>
        <w:rPr>
          <w:rFonts w:hint="default" w:ascii="Arial" w:hAnsi="Arial" w:cs="Arial"/>
        </w:rPr>
      </w:pPr>
      <w:r>
        <w:rPr>
          <w:rFonts w:hint="default" w:ascii="Arial" w:hAnsi="Arial" w:cs="Arial"/>
          <w:rtl w:val="0"/>
        </w:rPr>
        <w:t xml:space="preserve">Submitted by </w:t>
      </w:r>
      <w:r>
        <w:rPr>
          <w:rFonts w:hint="default" w:ascii="Arial" w:hAnsi="Arial" w:cs="Arial"/>
          <w:b/>
          <w:rtl w:val="0"/>
        </w:rPr>
        <w:t xml:space="preserve">SWAGATO BAG </w:t>
      </w:r>
      <w:r>
        <w:rPr>
          <w:rFonts w:hint="default" w:ascii="Arial" w:hAnsi="Arial" w:cs="Arial"/>
          <w:rtl w:val="0"/>
        </w:rPr>
        <w:t>of class XII for the CBSE Senior Secondary Examination class XII of Computer Science at Kendriya Vidyalaya Tarakeswar, Hooghly has been examined.</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i w:val="0"/>
          <w:smallCaps w:val="0"/>
          <w:strike w:val="0"/>
          <w:color w:val="000000"/>
          <w:sz w:val="120"/>
          <w:szCs w:val="12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i w:val="0"/>
          <w:smallCaps w:val="0"/>
          <w:strike w:val="0"/>
          <w:color w:val="000000"/>
          <w:sz w:val="120"/>
          <w:szCs w:val="12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sz w:val="120"/>
          <w:szCs w:val="120"/>
          <w:u w:val="singl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sz w:val="120"/>
          <w:szCs w:val="120"/>
          <w:u w:val="singl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sz w:val="120"/>
          <w:szCs w:val="120"/>
          <w:u w:val="singl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Pristina" w:cs="Arial"/>
          <w:b/>
          <w:sz w:val="120"/>
          <w:szCs w:val="120"/>
          <w:u w:val="single"/>
        </w:rPr>
      </w:pPr>
    </w:p>
    <w:p>
      <w:pPr>
        <w:ind w:left="5040" w:firstLine="0"/>
        <w:rPr>
          <w:rFonts w:hint="default" w:ascii="Arial" w:hAnsi="Arial" w:cs="Arial"/>
          <w:sz w:val="36"/>
          <w:szCs w:val="36"/>
        </w:rPr>
      </w:pPr>
      <w:r>
        <w:rPr>
          <w:rFonts w:hint="default" w:ascii="Arial" w:hAnsi="Arial" w:cs="Arial"/>
          <w:sz w:val="36"/>
          <w:szCs w:val="36"/>
          <w:rtl w:val="0"/>
        </w:rPr>
        <w:t xml:space="preserve">   </w:t>
      </w:r>
      <w:r>
        <w:rPr>
          <w:rFonts w:hint="default" w:ascii="Arial" w:hAnsi="Arial" w:cs="Arial"/>
          <w:sz w:val="36"/>
          <w:szCs w:val="36"/>
          <w:rtl w:val="0"/>
          <w:lang w:val="en-US"/>
        </w:rPr>
        <w:t xml:space="preserve">  </w:t>
      </w:r>
      <w:r>
        <w:rPr>
          <w:rFonts w:hint="default" w:ascii="Arial" w:hAnsi="Arial" w:cs="Arial"/>
          <w:sz w:val="36"/>
          <w:szCs w:val="36"/>
          <w:rtl w:val="0"/>
        </w:rPr>
        <w:t>---------------------------</w:t>
      </w:r>
    </w:p>
    <w:p>
      <w:pPr>
        <w:ind w:left="5040" w:firstLine="0"/>
        <w:rPr>
          <w:rFonts w:hint="default" w:ascii="Arial" w:hAnsi="Arial" w:eastAsia="Pristina" w:cs="Arial"/>
          <w:b/>
          <w:sz w:val="120"/>
          <w:szCs w:val="120"/>
          <w:u w:val="single"/>
        </w:rPr>
      </w:pPr>
      <w:r>
        <w:rPr>
          <w:rFonts w:hint="default" w:ascii="Arial" w:hAnsi="Arial" w:cs="Arial"/>
          <w:sz w:val="36"/>
          <w:szCs w:val="36"/>
          <w:rtl w:val="0"/>
        </w:rPr>
        <w:t xml:space="preserve">   Signature of Examiner</w:t>
      </w:r>
    </w:p>
    <w:p>
      <w:pPr>
        <w:jc w:val="center"/>
        <w:rPr>
          <w:rFonts w:hint="default" w:ascii="Arial" w:hAnsi="Arial" w:eastAsia="Pristina" w:cs="Arial"/>
          <w:b/>
          <w:sz w:val="36"/>
          <w:szCs w:val="36"/>
          <w:u w:val="single"/>
        </w:rPr>
      </w:pPr>
    </w:p>
    <w:p>
      <w:pPr>
        <w:jc w:val="center"/>
        <w:rPr>
          <w:rFonts w:hint="default" w:ascii="Arial" w:hAnsi="Arial" w:eastAsia="Pristina" w:cs="Arial"/>
          <w:b/>
          <w:sz w:val="36"/>
          <w:szCs w:val="36"/>
          <w:u w:val="single"/>
        </w:rPr>
      </w:pPr>
    </w:p>
    <w:p>
      <w:pPr>
        <w:jc w:val="center"/>
        <w:rPr>
          <w:rFonts w:hint="default" w:ascii="Arial" w:hAnsi="Arial" w:eastAsia="Pristina" w:cs="Arial"/>
          <w:b/>
          <w:sz w:val="36"/>
          <w:szCs w:val="36"/>
          <w:u w:val="single"/>
        </w:rPr>
      </w:pPr>
    </w:p>
    <w:p>
      <w:pPr>
        <w:jc w:val="center"/>
        <w:rPr>
          <w:rFonts w:hint="default" w:ascii="Arial" w:hAnsi="Arial" w:eastAsia="Pristina" w:cs="Arial"/>
          <w:b/>
          <w:sz w:val="36"/>
          <w:szCs w:val="36"/>
          <w:u w:val="single"/>
        </w:rPr>
      </w:pPr>
    </w:p>
    <w:p>
      <w:pPr>
        <w:jc w:val="center"/>
        <w:rPr>
          <w:rFonts w:hint="default" w:ascii="Arial" w:hAnsi="Arial" w:eastAsia="Pristina" w:cs="Arial"/>
          <w:b/>
          <w:sz w:val="36"/>
          <w:szCs w:val="36"/>
          <w:u w:val="single"/>
        </w:rPr>
      </w:pPr>
      <w:r>
        <w:rPr>
          <w:rFonts w:hint="default" w:ascii="Arial" w:hAnsi="Arial" w:eastAsia="Pristina" w:cs="Arial"/>
          <w:b/>
          <w:sz w:val="36"/>
          <w:szCs w:val="36"/>
          <w:u w:val="single"/>
          <w:rtl w:val="0"/>
        </w:rPr>
        <w:t>Certificate</w:t>
      </w:r>
    </w:p>
    <w:p>
      <w:pPr>
        <w:jc w:val="center"/>
        <w:rPr>
          <w:rFonts w:hint="default" w:ascii="Arial" w:hAnsi="Arial" w:eastAsia="Pristina" w:cs="Arial"/>
          <w:b/>
          <w:sz w:val="56"/>
          <w:szCs w:val="56"/>
          <w:u w:val="singl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Pristina" w:cs="Arial"/>
          <w:b w:val="0"/>
          <w:i w:val="0"/>
          <w:smallCaps w:val="0"/>
          <w:strike w:val="0"/>
          <w:color w:val="000000"/>
          <w:u w:val="single"/>
          <w:shd w:val="clear" w:fill="auto"/>
          <w:vertAlign w:val="baseline"/>
        </w:rPr>
      </w:pPr>
      <w:r>
        <w:rPr>
          <w:rFonts w:hint="default" w:ascii="Arial" w:hAnsi="Arial" w:eastAsia="Times New Roman" w:cs="Arial"/>
          <w:b w:val="0"/>
          <w:i w:val="0"/>
          <w:smallCaps w:val="0"/>
          <w:strike w:val="0"/>
          <w:color w:val="000000"/>
          <w:u w:val="none"/>
          <w:shd w:val="clear" w:fill="auto"/>
          <w:vertAlign w:val="baseline"/>
          <w:rtl w:val="0"/>
        </w:rPr>
        <w:t xml:space="preserve">This is to certify that </w:t>
      </w:r>
      <w:r>
        <w:rPr>
          <w:rFonts w:hint="default" w:ascii="Arial" w:hAnsi="Arial" w:eastAsia="Times New Roman" w:cs="Arial"/>
          <w:b/>
          <w:i w:val="0"/>
          <w:smallCaps w:val="0"/>
          <w:strike w:val="0"/>
          <w:color w:val="000000"/>
          <w:u w:val="none"/>
          <w:shd w:val="clear" w:fill="auto"/>
          <w:vertAlign w:val="baseline"/>
          <w:rtl w:val="0"/>
        </w:rPr>
        <w:t xml:space="preserve">Swagato Bag </w:t>
      </w:r>
      <w:r>
        <w:rPr>
          <w:rFonts w:hint="default" w:ascii="Arial" w:hAnsi="Arial" w:eastAsia="Times New Roman" w:cs="Arial"/>
          <w:b w:val="0"/>
          <w:i w:val="0"/>
          <w:smallCaps w:val="0"/>
          <w:strike w:val="0"/>
          <w:color w:val="000000"/>
          <w:u w:val="none"/>
          <w:shd w:val="clear" w:fill="auto"/>
          <w:vertAlign w:val="baseline"/>
          <w:rtl w:val="0"/>
        </w:rPr>
        <w:t>of class XII has prepared the report on the project entitled “Bank Management System”. The report is the result of his efforts and endeavors. The report is found worthy of acceptance as final project report for the subject computer science of class XII. He has prepared the report under my guidance.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i w:val="0"/>
          <w:smallCaps w:val="0"/>
          <w:strike w:val="0"/>
          <w:color w:val="000000"/>
          <w:sz w:val="120"/>
          <w:szCs w:val="120"/>
          <w:u w:val="singl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sz w:val="120"/>
          <w:szCs w:val="120"/>
          <w:u w:val="singl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sz w:val="120"/>
          <w:szCs w:val="120"/>
          <w:u w:val="singl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sz w:val="120"/>
          <w:szCs w:val="120"/>
          <w:u w:val="singl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sz w:val="120"/>
          <w:szCs w:val="120"/>
          <w:u w:val="singl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sz w:val="120"/>
          <w:szCs w:val="120"/>
          <w:u w:val="single"/>
        </w:rPr>
      </w:pPr>
    </w:p>
    <w:p>
      <w:pPr>
        <w:tabs>
          <w:tab w:val="left" w:pos="720"/>
          <w:tab w:val="left" w:pos="1440"/>
          <w:tab w:val="left" w:pos="2160"/>
          <w:tab w:val="left" w:pos="2880"/>
          <w:tab w:val="left" w:pos="3600"/>
          <w:tab w:val="left" w:pos="4320"/>
          <w:tab w:val="left" w:pos="5040"/>
          <w:tab w:val="left" w:pos="6950"/>
        </w:tabs>
        <w:rPr>
          <w:rFonts w:hint="default" w:ascii="Arial" w:hAnsi="Arial" w:cs="Arial"/>
          <w:sz w:val="36"/>
          <w:szCs w:val="36"/>
        </w:rPr>
      </w:pPr>
    </w:p>
    <w:p>
      <w:pPr>
        <w:tabs>
          <w:tab w:val="left" w:pos="720"/>
          <w:tab w:val="left" w:pos="1440"/>
          <w:tab w:val="left" w:pos="2160"/>
          <w:tab w:val="left" w:pos="2880"/>
          <w:tab w:val="left" w:pos="3600"/>
          <w:tab w:val="left" w:pos="4320"/>
          <w:tab w:val="left" w:pos="5040"/>
          <w:tab w:val="left" w:pos="6950"/>
        </w:tabs>
        <w:rPr>
          <w:rFonts w:hint="default" w:ascii="Arial" w:hAnsi="Arial" w:cs="Arial"/>
          <w:sz w:val="36"/>
          <w:szCs w:val="36"/>
        </w:rPr>
      </w:pPr>
      <w:r>
        <w:rPr>
          <w:rFonts w:hint="default" w:ascii="Arial" w:hAnsi="Arial" w:cs="Arial"/>
          <w:sz w:val="36"/>
          <w:szCs w:val="36"/>
          <w:rtl w:val="0"/>
        </w:rPr>
        <w:t>--------------------------</w:t>
      </w:r>
      <w:r>
        <w:rPr>
          <w:rFonts w:hint="default" w:ascii="Arial" w:hAnsi="Arial" w:cs="Arial"/>
          <w:sz w:val="36"/>
          <w:szCs w:val="36"/>
          <w:rtl w:val="0"/>
        </w:rPr>
        <w:tab/>
      </w:r>
      <w:r>
        <w:rPr>
          <w:rFonts w:hint="default" w:ascii="Arial" w:hAnsi="Arial" w:cs="Arial"/>
          <w:sz w:val="36"/>
          <w:szCs w:val="36"/>
          <w:rtl w:val="0"/>
        </w:rPr>
        <w:tab/>
      </w:r>
      <w:r>
        <w:rPr>
          <w:rFonts w:hint="default" w:ascii="Arial" w:hAnsi="Arial" w:cs="Arial"/>
          <w:sz w:val="36"/>
          <w:szCs w:val="36"/>
          <w:rtl w:val="0"/>
        </w:rPr>
        <w:tab/>
      </w:r>
      <w:r>
        <w:rPr>
          <w:rFonts w:hint="default" w:ascii="Arial" w:hAnsi="Arial" w:cs="Arial"/>
          <w:sz w:val="36"/>
          <w:szCs w:val="36"/>
          <w:rtl w:val="0"/>
        </w:rPr>
        <w:t xml:space="preserve">      --------------------------</w:t>
      </w:r>
    </w:p>
    <w:p>
      <w:pPr>
        <w:tabs>
          <w:tab w:val="left" w:pos="720"/>
          <w:tab w:val="left" w:pos="1440"/>
          <w:tab w:val="left" w:pos="2160"/>
          <w:tab w:val="left" w:pos="2880"/>
          <w:tab w:val="left" w:pos="3600"/>
          <w:tab w:val="left" w:pos="4320"/>
          <w:tab w:val="left" w:pos="5040"/>
          <w:tab w:val="left" w:pos="6950"/>
        </w:tabs>
        <w:rPr>
          <w:rFonts w:hint="default" w:ascii="Arial" w:hAnsi="Arial" w:cs="Arial"/>
          <w:sz w:val="36"/>
          <w:szCs w:val="36"/>
        </w:rPr>
      </w:pPr>
      <w:r>
        <w:rPr>
          <w:rFonts w:hint="default" w:ascii="Arial" w:hAnsi="Arial" w:cs="Arial"/>
          <w:sz w:val="36"/>
          <w:szCs w:val="36"/>
          <w:rtl w:val="0"/>
        </w:rPr>
        <w:t>Signature of Teacher</w:t>
      </w:r>
      <w:r>
        <w:rPr>
          <w:rFonts w:hint="default" w:ascii="Arial" w:hAnsi="Arial" w:cs="Arial"/>
          <w:sz w:val="36"/>
          <w:szCs w:val="36"/>
          <w:rtl w:val="0"/>
        </w:rPr>
        <w:tab/>
      </w:r>
      <w:r>
        <w:rPr>
          <w:rFonts w:hint="default" w:ascii="Arial" w:hAnsi="Arial" w:cs="Arial"/>
          <w:sz w:val="36"/>
          <w:szCs w:val="36"/>
          <w:rtl w:val="0"/>
        </w:rPr>
        <w:tab/>
      </w:r>
      <w:r>
        <w:rPr>
          <w:rFonts w:hint="default" w:ascii="Arial" w:hAnsi="Arial" w:cs="Arial"/>
          <w:sz w:val="36"/>
          <w:szCs w:val="36"/>
          <w:rtl w:val="0"/>
        </w:rPr>
        <w:t xml:space="preserve"> </w:t>
      </w:r>
      <w:r>
        <w:rPr>
          <w:rFonts w:hint="default" w:ascii="Arial" w:hAnsi="Arial" w:cs="Arial"/>
          <w:sz w:val="36"/>
          <w:szCs w:val="36"/>
          <w:rtl w:val="0"/>
        </w:rPr>
        <w:tab/>
      </w:r>
      <w:r>
        <w:rPr>
          <w:rFonts w:hint="default" w:ascii="Arial" w:hAnsi="Arial" w:cs="Arial"/>
          <w:sz w:val="36"/>
          <w:szCs w:val="36"/>
          <w:rtl w:val="0"/>
        </w:rPr>
        <w:t xml:space="preserve">    </w:t>
      </w:r>
      <w:r>
        <w:rPr>
          <w:rFonts w:hint="default" w:ascii="Arial" w:hAnsi="Arial" w:cs="Arial"/>
          <w:sz w:val="36"/>
          <w:szCs w:val="36"/>
          <w:rtl w:val="0"/>
          <w:lang w:val="en-US"/>
        </w:rPr>
        <w:t xml:space="preserve"> </w:t>
      </w:r>
      <w:r>
        <w:rPr>
          <w:rFonts w:hint="default" w:ascii="Arial" w:hAnsi="Arial" w:cs="Arial"/>
          <w:sz w:val="36"/>
          <w:szCs w:val="36"/>
          <w:rtl w:val="0"/>
        </w:rPr>
        <w:t>Signature of Principal</w:t>
      </w:r>
    </w:p>
    <w:p>
      <w:pPr>
        <w:tabs>
          <w:tab w:val="left" w:pos="720"/>
          <w:tab w:val="left" w:pos="1440"/>
          <w:tab w:val="left" w:pos="2160"/>
          <w:tab w:val="left" w:pos="2880"/>
          <w:tab w:val="left" w:pos="3600"/>
          <w:tab w:val="left" w:pos="4320"/>
          <w:tab w:val="left" w:pos="5040"/>
          <w:tab w:val="left" w:pos="6950"/>
        </w:tabs>
        <w:rPr>
          <w:rFonts w:hint="default" w:ascii="Arial" w:hAnsi="Arial" w:cs="Arial"/>
          <w:sz w:val="36"/>
          <w:szCs w:val="36"/>
        </w:rPr>
      </w:pPr>
      <w:r>
        <w:rPr>
          <w:rFonts w:hint="default" w:ascii="Arial" w:hAnsi="Arial" w:cs="Arial"/>
          <w:sz w:val="36"/>
          <w:szCs w:val="36"/>
          <w:rtl w:val="0"/>
        </w:rPr>
        <w:t xml:space="preserve">    Mr. Ravi Ranjan</w:t>
      </w:r>
      <w:r>
        <w:rPr>
          <w:rFonts w:hint="default" w:ascii="Arial" w:hAnsi="Arial" w:cs="Arial"/>
          <w:sz w:val="36"/>
          <w:szCs w:val="36"/>
          <w:rtl w:val="0"/>
        </w:rPr>
        <w:tab/>
      </w:r>
      <w:r>
        <w:rPr>
          <w:rFonts w:hint="default" w:ascii="Arial" w:hAnsi="Arial" w:cs="Arial"/>
          <w:sz w:val="36"/>
          <w:szCs w:val="36"/>
          <w:rtl w:val="0"/>
        </w:rPr>
        <w:tab/>
      </w:r>
      <w:r>
        <w:rPr>
          <w:rFonts w:hint="default" w:ascii="Arial" w:hAnsi="Arial" w:cs="Arial"/>
          <w:sz w:val="36"/>
          <w:szCs w:val="36"/>
          <w:rtl w:val="0"/>
        </w:rPr>
        <w:t xml:space="preserve">        </w:t>
      </w:r>
      <w:r>
        <w:rPr>
          <w:rFonts w:hint="default" w:ascii="Arial" w:hAnsi="Arial" w:cs="Arial"/>
          <w:sz w:val="36"/>
          <w:szCs w:val="36"/>
          <w:rtl w:val="0"/>
          <w:lang w:val="en-US"/>
        </w:rPr>
        <w:t xml:space="preserve">      </w:t>
      </w:r>
      <w:r>
        <w:rPr>
          <w:rFonts w:hint="default" w:ascii="Arial" w:hAnsi="Arial" w:cs="Arial"/>
          <w:sz w:val="36"/>
          <w:szCs w:val="36"/>
          <w:rtl w:val="0"/>
        </w:rPr>
        <w:t>Mr. Sujit Paul Tirkey</w:t>
      </w:r>
    </w:p>
    <w:p>
      <w:pPr>
        <w:rPr>
          <w:rFonts w:hint="default" w:ascii="Arial" w:hAnsi="Arial" w:cs="Arial"/>
        </w:rPr>
      </w:pPr>
      <w:r>
        <w:rPr>
          <w:rFonts w:hint="default" w:ascii="Arial" w:hAnsi="Arial" w:cs="Arial"/>
        </w:rPr>
        <w:br w:type="page"/>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Arial" w:hAnsi="Arial" w:eastAsia="Pristina" w:cs="Arial"/>
          <w:b/>
          <w:i w:val="0"/>
          <w:smallCaps w:val="0"/>
          <w:strike w:val="0"/>
          <w:color w:val="000000"/>
          <w:sz w:val="36"/>
          <w:szCs w:val="36"/>
          <w:u w:val="single"/>
          <w:shd w:val="clear" w:fill="auto"/>
          <w:vertAlign w:val="baseline"/>
        </w:rPr>
      </w:pPr>
      <w:r>
        <w:rPr>
          <w:rFonts w:hint="default" w:ascii="Arial" w:hAnsi="Arial" w:eastAsia="Pristina" w:cs="Arial"/>
          <w:b/>
          <w:i w:val="0"/>
          <w:smallCaps w:val="0"/>
          <w:strike w:val="0"/>
          <w:color w:val="000000"/>
          <w:sz w:val="36"/>
          <w:szCs w:val="36"/>
          <w:u w:val="single"/>
          <w:shd w:val="clear" w:fill="auto"/>
          <w:vertAlign w:val="baseline"/>
          <w:rtl w:val="0"/>
        </w:rPr>
        <w:t>Acknowledgement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0" w:right="0" w:firstLine="0"/>
        <w:jc w:val="left"/>
        <w:rPr>
          <w:rFonts w:hint="default" w:ascii="Arial" w:hAnsi="Arial" w:eastAsia="Arial"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i w:val="0"/>
          <w:smallCaps w:val="0"/>
          <w:strike w:val="0"/>
          <w:color w:val="000000"/>
          <w:sz w:val="24"/>
          <w:szCs w:val="24"/>
          <w:u w:val="singl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It is really fine to have such an opportunity to realise the feeling of my gratitude impression in my hearts.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It is difficult to express in words my indebtedness to those intellectual whose co-operation, guidance and suggestions received in presenting this dissertation report in this far, where words fail to express the inner most feeling of gratitude towards my esteemed guide, our chemistry teacher Debasish Dutta Sir, who has been very kind indispensing their valuable suggestion and through guidance. Without him the work could not have been a leaving reality and it would be my no voice to express the deep gratitude to my esteemed guide our chemistry teacher Debasish Dutta Sir.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I am immensely grateful to my friend for their help &amp; Co-operation.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I am also thankful to all staff of our school, Library for their help and co-operation during the completion of project.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No words can adequately express my debt of gratitude to my mother for generating in me a perennial interest in higher studies.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p>
    <w:p>
      <w:pPr>
        <w:jc w:val="center"/>
        <w:rPr>
          <w:rFonts w:hint="default" w:ascii="Arial" w:hAnsi="Arial" w:cs="Arial"/>
          <w:b/>
          <w:sz w:val="36"/>
          <w:szCs w:val="36"/>
          <w:u w:val="single"/>
        </w:rPr>
      </w:pPr>
      <w:r>
        <w:rPr>
          <w:rFonts w:hint="default" w:ascii="Arial" w:hAnsi="Arial" w:cs="Arial"/>
          <w:b/>
          <w:sz w:val="36"/>
          <w:szCs w:val="36"/>
          <w:u w:val="single"/>
          <w:rtl w:val="0"/>
        </w:rPr>
        <w:t>Thank You</w:t>
      </w: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p>
    <w:p>
      <w:pPr>
        <w:jc w:val="center"/>
        <w:rPr>
          <w:rFonts w:hint="default" w:ascii="Arial" w:hAnsi="Arial" w:cs="Arial"/>
          <w:b/>
          <w:sz w:val="40"/>
          <w:szCs w:val="40"/>
          <w:u w:val="single"/>
        </w:rPr>
      </w:pPr>
      <w:r>
        <w:rPr>
          <w:rFonts w:hint="default" w:ascii="Arial" w:hAnsi="Arial" w:cs="Arial"/>
          <w:b/>
          <w:sz w:val="36"/>
          <w:szCs w:val="36"/>
          <w:u w:val="single"/>
          <w:rtl w:val="0"/>
        </w:rPr>
        <w:t>TABLE OF CONTENTS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hint="default" w:ascii="Arial" w:hAnsi="Arial" w:eastAsia="Times New Roman" w:cs="Arial"/>
          <w:b w:val="0"/>
          <w:i w:val="0"/>
          <w:smallCaps w:val="0"/>
          <w:strike w:val="0"/>
          <w:color w:val="000000"/>
          <w:sz w:val="40"/>
          <w:szCs w:val="40"/>
          <w:u w:val="none"/>
          <w:shd w:val="clear" w:fill="auto"/>
          <w:vertAlign w:val="baseline"/>
        </w:rPr>
      </w:pPr>
      <w:r>
        <w:rPr>
          <w:rFonts w:hint="default" w:ascii="Arial" w:hAnsi="Arial" w:eastAsia="Times New Roman" w:cs="Arial"/>
          <w:b w:val="0"/>
          <w:i w:val="0"/>
          <w:smallCaps w:val="0"/>
          <w:strike w:val="0"/>
          <w:color w:val="000000"/>
          <w:sz w:val="40"/>
          <w:szCs w:val="40"/>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0" w:line="360" w:lineRule="auto"/>
        <w:ind w:left="720" w:right="0" w:firstLine="0"/>
        <w:jc w:val="both"/>
        <w:rPr>
          <w:rFonts w:hint="default" w:ascii="Arial" w:hAnsi="Arial" w:eastAsia="Times New Roman" w:cs="Arial"/>
          <w:b w:val="0"/>
          <w:i w:val="0"/>
          <w:smallCaps w:val="0"/>
          <w:strike w:val="0"/>
          <w:color w:val="000000"/>
          <w:sz w:val="36"/>
          <w:szCs w:val="36"/>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0" w:line="360" w:lineRule="auto"/>
        <w:ind w:left="720" w:right="0" w:hanging="360"/>
        <w:jc w:val="both"/>
        <w:rPr>
          <w:rFonts w:hint="default" w:ascii="Arial" w:hAnsi="Arial" w:eastAsia="Times New Roman" w:cs="Arial"/>
          <w:b w:val="0"/>
          <w:i w:val="0"/>
          <w:smallCaps w:val="0"/>
          <w:strike w:val="0"/>
          <w:color w:val="000000"/>
          <w:sz w:val="22"/>
          <w:szCs w:val="22"/>
          <w:u w:val="none"/>
          <w:shd w:val="clear" w:fill="auto"/>
          <w:vertAlign w:val="baseline"/>
        </w:rPr>
      </w:pPr>
      <w:r>
        <w:rPr>
          <w:rFonts w:hint="default" w:ascii="Arial" w:hAnsi="Arial" w:eastAsia="Times New Roman" w:cs="Arial"/>
          <w:b w:val="0"/>
          <w:i w:val="0"/>
          <w:smallCaps w:val="0"/>
          <w:strike w:val="0"/>
          <w:color w:val="000000"/>
          <w:sz w:val="22"/>
          <w:szCs w:val="22"/>
          <w:u w:val="none"/>
          <w:shd w:val="clear" w:fill="auto"/>
          <w:vertAlign w:val="baseline"/>
          <w:rtl w:val="0"/>
        </w:rPr>
        <w:t>Abstract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0" w:line="360" w:lineRule="auto"/>
        <w:ind w:left="720" w:right="0" w:hanging="360"/>
        <w:jc w:val="both"/>
        <w:rPr>
          <w:rFonts w:hint="default" w:ascii="Arial" w:hAnsi="Arial" w:eastAsia="Times New Roman" w:cs="Arial"/>
          <w:b w:val="0"/>
          <w:i w:val="0"/>
          <w:smallCaps w:val="0"/>
          <w:strike w:val="0"/>
          <w:color w:val="000000"/>
          <w:sz w:val="22"/>
          <w:szCs w:val="22"/>
          <w:u w:val="none"/>
          <w:shd w:val="clear" w:fill="auto"/>
          <w:vertAlign w:val="baseline"/>
        </w:rPr>
      </w:pPr>
      <w:r>
        <w:rPr>
          <w:rFonts w:hint="default" w:ascii="Arial" w:hAnsi="Arial" w:eastAsia="Times New Roman" w:cs="Arial"/>
          <w:b w:val="0"/>
          <w:i w:val="0"/>
          <w:smallCaps w:val="0"/>
          <w:strike w:val="0"/>
          <w:color w:val="000000"/>
          <w:sz w:val="22"/>
          <w:szCs w:val="22"/>
          <w:u w:val="none"/>
          <w:shd w:val="clear" w:fill="auto"/>
          <w:vertAlign w:val="baseline"/>
          <w:rtl w:val="0"/>
        </w:rPr>
        <w:t>Header files and their purpose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0" w:line="360" w:lineRule="auto"/>
        <w:ind w:left="720" w:right="0" w:hanging="360"/>
        <w:jc w:val="both"/>
        <w:rPr>
          <w:rFonts w:hint="default" w:ascii="Arial" w:hAnsi="Arial" w:eastAsia="Times New Roman" w:cs="Arial"/>
          <w:b w:val="0"/>
          <w:i w:val="0"/>
          <w:smallCaps w:val="0"/>
          <w:strike w:val="0"/>
          <w:color w:val="000000"/>
          <w:sz w:val="22"/>
          <w:szCs w:val="22"/>
          <w:u w:val="none"/>
          <w:shd w:val="clear" w:fill="auto"/>
          <w:vertAlign w:val="baseline"/>
        </w:rPr>
      </w:pPr>
      <w:r>
        <w:rPr>
          <w:rFonts w:hint="default" w:ascii="Arial" w:hAnsi="Arial" w:eastAsia="Times New Roman" w:cs="Arial"/>
          <w:b w:val="0"/>
          <w:i w:val="0"/>
          <w:smallCaps w:val="0"/>
          <w:strike w:val="0"/>
          <w:color w:val="000000"/>
          <w:sz w:val="22"/>
          <w:szCs w:val="22"/>
          <w:u w:val="none"/>
          <w:shd w:val="clear" w:fill="auto"/>
          <w:vertAlign w:val="baseline"/>
          <w:rtl w:val="0"/>
        </w:rPr>
        <w:t>Modules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0" w:line="360" w:lineRule="auto"/>
        <w:ind w:left="720" w:right="0" w:hanging="360"/>
        <w:jc w:val="both"/>
        <w:rPr>
          <w:rFonts w:hint="default" w:ascii="Arial" w:hAnsi="Arial" w:eastAsia="Times New Roman" w:cs="Arial"/>
          <w:b w:val="0"/>
          <w:i w:val="0"/>
          <w:smallCaps w:val="0"/>
          <w:strike w:val="0"/>
          <w:color w:val="000000"/>
          <w:sz w:val="22"/>
          <w:szCs w:val="22"/>
          <w:u w:val="none"/>
          <w:shd w:val="clear" w:fill="auto"/>
          <w:vertAlign w:val="baseline"/>
        </w:rPr>
      </w:pPr>
      <w:r>
        <w:rPr>
          <w:rFonts w:hint="default" w:ascii="Arial" w:hAnsi="Arial" w:eastAsia="Times New Roman" w:cs="Arial"/>
          <w:b w:val="0"/>
          <w:i w:val="0"/>
          <w:smallCaps w:val="0"/>
          <w:strike w:val="0"/>
          <w:color w:val="000000"/>
          <w:sz w:val="22"/>
          <w:szCs w:val="22"/>
          <w:u w:val="none"/>
          <w:shd w:val="clear" w:fill="auto"/>
          <w:vertAlign w:val="baseline"/>
          <w:rtl w:val="0"/>
        </w:rPr>
        <w:t>Function point analysis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0" w:line="360" w:lineRule="auto"/>
        <w:ind w:left="720" w:right="0" w:hanging="360"/>
        <w:jc w:val="both"/>
        <w:rPr>
          <w:rFonts w:hint="default" w:ascii="Arial" w:hAnsi="Arial" w:eastAsia="Times New Roman" w:cs="Arial"/>
          <w:b w:val="0"/>
          <w:i w:val="0"/>
          <w:smallCaps w:val="0"/>
          <w:strike w:val="0"/>
          <w:color w:val="000000"/>
          <w:sz w:val="22"/>
          <w:szCs w:val="22"/>
          <w:u w:val="none"/>
          <w:shd w:val="clear" w:fill="auto"/>
          <w:vertAlign w:val="baseline"/>
        </w:rPr>
      </w:pPr>
      <w:r>
        <w:rPr>
          <w:rFonts w:hint="default" w:ascii="Arial" w:hAnsi="Arial" w:eastAsia="Times New Roman" w:cs="Arial"/>
          <w:b w:val="0"/>
          <w:i w:val="0"/>
          <w:smallCaps w:val="0"/>
          <w:strike w:val="0"/>
          <w:color w:val="000000"/>
          <w:sz w:val="22"/>
          <w:szCs w:val="22"/>
          <w:u w:val="none"/>
          <w:shd w:val="clear" w:fill="auto"/>
          <w:vertAlign w:val="baseline"/>
          <w:rtl w:val="0"/>
        </w:rPr>
        <w:t>Requirement point analysis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0" w:line="360" w:lineRule="auto"/>
        <w:ind w:left="720" w:right="0" w:hanging="360"/>
        <w:jc w:val="both"/>
        <w:rPr>
          <w:rFonts w:hint="default" w:ascii="Arial" w:hAnsi="Arial" w:eastAsia="Times New Roman" w:cs="Arial"/>
          <w:b w:val="0"/>
          <w:i w:val="0"/>
          <w:smallCaps w:val="0"/>
          <w:strike w:val="0"/>
          <w:color w:val="000000"/>
          <w:sz w:val="22"/>
          <w:szCs w:val="22"/>
          <w:u w:val="none"/>
          <w:shd w:val="clear" w:fill="auto"/>
          <w:vertAlign w:val="baseline"/>
        </w:rPr>
      </w:pPr>
      <w:r>
        <w:rPr>
          <w:rFonts w:hint="default" w:ascii="Arial" w:hAnsi="Arial" w:eastAsia="Times New Roman" w:cs="Arial"/>
          <w:b w:val="0"/>
          <w:i w:val="0"/>
          <w:smallCaps w:val="0"/>
          <w:strike w:val="0"/>
          <w:color w:val="000000"/>
          <w:sz w:val="22"/>
          <w:szCs w:val="22"/>
          <w:u w:val="none"/>
          <w:shd w:val="clear" w:fill="auto"/>
          <w:vertAlign w:val="baseline"/>
          <w:rtl w:val="0"/>
        </w:rPr>
        <w:t xml:space="preserve">Implementation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360"/>
        </w:tabs>
        <w:spacing w:before="0" w:after="0" w:line="360" w:lineRule="auto"/>
        <w:ind w:left="720" w:right="0" w:hanging="360"/>
        <w:jc w:val="both"/>
        <w:rPr>
          <w:rFonts w:hint="default" w:ascii="Arial" w:hAnsi="Arial" w:eastAsia="Times New Roman" w:cs="Arial"/>
          <w:b w:val="0"/>
          <w:i w:val="0"/>
          <w:smallCaps w:val="0"/>
          <w:strike w:val="0"/>
          <w:color w:val="000000"/>
          <w:sz w:val="22"/>
          <w:szCs w:val="22"/>
          <w:u w:val="none"/>
          <w:shd w:val="clear" w:fill="auto"/>
          <w:vertAlign w:val="baseline"/>
        </w:rPr>
      </w:pPr>
      <w:r>
        <w:rPr>
          <w:rFonts w:hint="default" w:ascii="Arial" w:hAnsi="Arial" w:eastAsia="Times New Roman" w:cs="Arial"/>
          <w:b w:val="0"/>
          <w:i w:val="0"/>
          <w:smallCaps w:val="0"/>
          <w:strike w:val="0"/>
          <w:color w:val="000000"/>
          <w:sz w:val="22"/>
          <w:szCs w:val="22"/>
          <w:u w:val="none"/>
          <w:shd w:val="clear" w:fill="auto"/>
          <w:vertAlign w:val="baseline"/>
          <w:rtl w:val="0"/>
        </w:rPr>
        <w:t xml:space="preserve">Maintenance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Arial" w:hAnsi="Arial" w:eastAsia="Times New Roman" w:cs="Arial"/>
          <w:b w:val="0"/>
          <w:i w:val="0"/>
          <w:smallCaps w:val="0"/>
          <w:strike w:val="0"/>
          <w:color w:val="000000"/>
          <w:sz w:val="22"/>
          <w:szCs w:val="22"/>
          <w:u w:val="none"/>
          <w:shd w:val="clear" w:fill="auto"/>
          <w:vertAlign w:val="baseline"/>
        </w:rPr>
      </w:pPr>
      <w:r>
        <w:rPr>
          <w:rFonts w:hint="default" w:ascii="Arial" w:hAnsi="Arial" w:eastAsia="Times New Roman" w:cs="Arial"/>
          <w:b w:val="0"/>
          <w:i w:val="0"/>
          <w:smallCaps w:val="0"/>
          <w:strike w:val="0"/>
          <w:color w:val="000000"/>
          <w:sz w:val="22"/>
          <w:szCs w:val="22"/>
          <w:u w:val="none"/>
          <w:shd w:val="clear" w:fill="auto"/>
          <w:vertAlign w:val="baseline"/>
          <w:rtl w:val="0"/>
        </w:rPr>
        <w:t xml:space="preserve">C++ Code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Arial" w:hAnsi="Arial" w:eastAsia="Times New Roman" w:cs="Arial"/>
          <w:b w:val="0"/>
          <w:i w:val="0"/>
          <w:smallCaps w:val="0"/>
          <w:strike w:val="0"/>
          <w:color w:val="000000"/>
          <w:sz w:val="22"/>
          <w:szCs w:val="22"/>
          <w:u w:val="none"/>
          <w:shd w:val="clear" w:fill="auto"/>
          <w:vertAlign w:val="baseline"/>
        </w:rPr>
      </w:pPr>
      <w:r>
        <w:rPr>
          <w:rFonts w:hint="default" w:ascii="Arial" w:hAnsi="Arial" w:eastAsia="Times New Roman" w:cs="Arial"/>
          <w:b w:val="0"/>
          <w:i w:val="0"/>
          <w:smallCaps w:val="0"/>
          <w:strike w:val="0"/>
          <w:color w:val="000000"/>
          <w:sz w:val="22"/>
          <w:szCs w:val="22"/>
          <w:u w:val="none"/>
          <w:shd w:val="clear" w:fill="auto"/>
          <w:vertAlign w:val="baseline"/>
          <w:rtl w:val="0"/>
        </w:rPr>
        <w:t>Requirements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rFonts w:hint="default" w:ascii="Arial" w:hAnsi="Arial" w:eastAsia="Times New Roman" w:cs="Arial"/>
          <w:b w:val="0"/>
          <w:i w:val="0"/>
          <w:smallCaps w:val="0"/>
          <w:strike w:val="0"/>
          <w:color w:val="000000"/>
          <w:sz w:val="22"/>
          <w:szCs w:val="22"/>
          <w:u w:val="none"/>
          <w:shd w:val="clear" w:fill="auto"/>
          <w:vertAlign w:val="baseline"/>
        </w:rPr>
      </w:pPr>
      <w:r>
        <w:rPr>
          <w:rFonts w:hint="default" w:ascii="Arial" w:hAnsi="Arial" w:eastAsia="Times New Roman" w:cs="Arial"/>
          <w:b w:val="0"/>
          <w:i w:val="0"/>
          <w:smallCaps w:val="0"/>
          <w:strike w:val="0"/>
          <w:color w:val="000000"/>
          <w:sz w:val="22"/>
          <w:szCs w:val="22"/>
          <w:u w:val="none"/>
          <w:shd w:val="clear" w:fill="auto"/>
          <w:vertAlign w:val="baseline"/>
          <w:rtl w:val="0"/>
        </w:rPr>
        <w:t>Bibliography</w: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jc w:val="center"/>
        <w:rPr>
          <w:rFonts w:hint="default" w:ascii="Arial" w:hAnsi="Arial" w:cs="Arial"/>
          <w:b/>
          <w:sz w:val="40"/>
          <w:szCs w:val="40"/>
          <w:u w:val="single"/>
        </w:rPr>
      </w:pPr>
      <w:r>
        <w:rPr>
          <w:rFonts w:hint="default" w:ascii="Arial" w:hAnsi="Arial" w:cs="Arial"/>
          <w:b/>
          <w:sz w:val="36"/>
          <w:szCs w:val="36"/>
          <w:u w:val="single"/>
          <w:rtl w:val="0"/>
        </w:rPr>
        <w:t>ABSTRACT</w:t>
      </w:r>
    </w:p>
    <w:p>
      <w:pPr>
        <w:rPr>
          <w:rFonts w:hint="default" w:ascii="Arial" w:hAnsi="Arial" w:cs="Arial"/>
          <w:b/>
          <w:sz w:val="18"/>
          <w:szCs w:val="18"/>
          <w:u w:val="single"/>
        </w:rPr>
      </w:pPr>
    </w:p>
    <w:p>
      <w:pPr>
        <w:jc w:val="both"/>
        <w:rPr>
          <w:rFonts w:hint="default" w:ascii="Arial" w:hAnsi="Arial" w:cs="Arial"/>
          <w:sz w:val="24"/>
          <w:szCs w:val="24"/>
        </w:rPr>
      </w:pPr>
      <w:r>
        <w:rPr>
          <w:rFonts w:hint="default" w:ascii="Arial" w:hAnsi="Arial" w:cs="Arial"/>
          <w:sz w:val="24"/>
          <w:szCs w:val="24"/>
          <w:rtl w:val="0"/>
        </w:rPr>
        <w:t>Requirements definition and management is recognized as a necessary step in the delivery of successful system s and software projects, discipline is also required by standards, regulations, and quality improvement initiatives.  Creating and managing requirements is a challenge of IT, systems and product development projects or indeed for any activity where you have to manage a contractual relationship.  Organization need to effectively define and manage requirements to ensure they are meeting needs of the customer, while proving compliance and staying on the schedule and within budget.  The impact of a poorly expressed requirement can bring a business out of compliance or even cause injury or death.  Requirements definition and management is an activity that can deliver a high, fast return on investment.</w:t>
      </w:r>
    </w:p>
    <w:p>
      <w:pPr>
        <w:tabs>
          <w:tab w:val="left" w:pos="1275"/>
        </w:tabs>
        <w:jc w:val="both"/>
        <w:rPr>
          <w:rFonts w:hint="default" w:ascii="Arial" w:hAnsi="Arial" w:cs="Arial"/>
          <w:sz w:val="24"/>
          <w:szCs w:val="24"/>
        </w:rPr>
      </w:pPr>
      <w:r>
        <w:rPr>
          <w:rFonts w:hint="default" w:ascii="Arial" w:hAnsi="Arial" w:cs="Arial"/>
          <w:sz w:val="24"/>
          <w:szCs w:val="24"/>
          <w:rtl w:val="0"/>
        </w:rPr>
        <w:t>The “BANK MANAGEMENT SYSTEM” undertaken as a project is based on relevant technologies.  The main aim of this project is to develop software for bank management system.  This project has been developed to carry out the processes easily and quickly, which is not possible with the manuals systems, which are overcome by this software. This project is developed using VB language and.  Hence it provides the complete solution for the current management system.</w:t>
      </w:r>
    </w:p>
    <w:p>
      <w:pPr>
        <w:rPr>
          <w:rFonts w:hint="default" w:ascii="Arial" w:hAnsi="Arial" w:cs="Arial"/>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0"/>
          <w:tab w:val="left" w:pos="1080"/>
        </w:tabs>
        <w:spacing w:before="0" w:after="0" w:line="276" w:lineRule="auto"/>
        <w:ind w:left="0" w:right="0" w:firstLine="0"/>
        <w:jc w:val="center"/>
        <w:rPr>
          <w:rFonts w:hint="default" w:ascii="Arial" w:hAnsi="Arial" w:eastAsia="Times New Roman" w:cs="Arial"/>
          <w:b/>
          <w:i w:val="0"/>
          <w:smallCaps w:val="0"/>
          <w:strike w:val="0"/>
          <w:color w:val="000000"/>
          <w:sz w:val="40"/>
          <w:szCs w:val="40"/>
          <w:u w:val="single"/>
          <w:shd w:val="clear" w:fill="auto"/>
          <w:vertAlign w:val="baseline"/>
        </w:rPr>
      </w:pPr>
      <w:r>
        <w:rPr>
          <w:rFonts w:hint="default" w:ascii="Arial" w:hAnsi="Arial" w:eastAsia="Times New Roman" w:cs="Arial"/>
          <w:b/>
          <w:i w:val="0"/>
          <w:smallCaps w:val="0"/>
          <w:strike w:val="0"/>
          <w:color w:val="000000"/>
          <w:sz w:val="36"/>
          <w:szCs w:val="36"/>
          <w:u w:val="single"/>
          <w:shd w:val="clear" w:fill="auto"/>
          <w:vertAlign w:val="baseline"/>
          <w:rtl w:val="0"/>
        </w:rPr>
        <w:t>Header Files Used and Their Purpose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1080"/>
        </w:tabs>
        <w:spacing w:before="0" w:after="0" w:line="324" w:lineRule="auto"/>
        <w:ind w:left="0" w:right="0" w:firstLine="0"/>
        <w:jc w:val="left"/>
        <w:rPr>
          <w:rFonts w:hint="default" w:ascii="Arial" w:hAnsi="Arial" w:eastAsia="Times New Roman" w:cs="Arial"/>
          <w:b/>
          <w:i w:val="0"/>
          <w:smallCaps w:val="0"/>
          <w:strike w:val="0"/>
          <w:color w:val="000000"/>
          <w:sz w:val="40"/>
          <w:szCs w:val="40"/>
          <w:u w:val="none"/>
          <w:shd w:val="clear" w:fill="auto"/>
          <w:vertAlign w:val="baseline"/>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1080"/>
        </w:tabs>
        <w:spacing w:before="0" w:after="0" w:line="396" w:lineRule="auto"/>
        <w:ind w:left="1166" w:right="0" w:hanging="1166"/>
        <w:jc w:val="left"/>
        <w:rPr>
          <w:rFonts w:hint="default" w:ascii="Arial" w:hAnsi="Arial" w:eastAsia="Times New Roman" w:cs="Arial"/>
          <w:b/>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 xml:space="preserve">fstream.h </w:t>
      </w:r>
      <w:r>
        <w:rPr>
          <w:rFonts w:hint="default" w:ascii="Arial" w:hAnsi="Arial" w:eastAsia="Times New Roman" w:cs="Arial"/>
          <w:b w:val="0"/>
          <w:i w:val="0"/>
          <w:smallCaps w:val="0"/>
          <w:strike w:val="0"/>
          <w:color w:val="000000"/>
          <w:sz w:val="24"/>
          <w:szCs w:val="24"/>
          <w:u w:val="none"/>
          <w:shd w:val="clear" w:fill="auto"/>
          <w:vertAlign w:val="baseline"/>
          <w:rtl w:val="0"/>
        </w:rPr>
        <w:t>– for file handling.</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1080"/>
        </w:tabs>
        <w:spacing w:before="0" w:after="0" w:line="396" w:lineRule="auto"/>
        <w:ind w:left="1166" w:right="0" w:hanging="1166"/>
        <w:jc w:val="left"/>
        <w:rPr>
          <w:rFonts w:hint="default" w:ascii="Arial" w:hAnsi="Arial" w:eastAsia="Times New Roman" w:cs="Arial"/>
          <w:b/>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conio.h</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 for clrscr() and getch() functions.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1080"/>
        </w:tabs>
        <w:spacing w:before="0" w:after="0" w:line="396" w:lineRule="auto"/>
        <w:ind w:left="1166" w:right="0" w:hanging="1166"/>
        <w:jc w:val="left"/>
        <w:rPr>
          <w:rFonts w:hint="default" w:ascii="Arial" w:hAnsi="Arial" w:eastAsia="Times New Roman" w:cs="Arial"/>
          <w:b/>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stdio.h</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 for standard i/o operations.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1080"/>
        </w:tabs>
        <w:spacing w:before="0" w:after="0" w:line="396" w:lineRule="auto"/>
        <w:ind w:left="1166" w:right="0" w:hanging="1166"/>
        <w:jc w:val="left"/>
        <w:rPr>
          <w:rFonts w:hint="default" w:ascii="Arial" w:hAnsi="Arial" w:eastAsia="Times New Roman" w:cs="Arial"/>
          <w:b/>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 xml:space="preserve">ctype.h </w:t>
      </w:r>
      <w:r>
        <w:rPr>
          <w:rFonts w:hint="default" w:ascii="Arial" w:hAnsi="Arial" w:eastAsia="Times New Roman" w:cs="Arial"/>
          <w:b w:val="0"/>
          <w:i w:val="0"/>
          <w:smallCaps w:val="0"/>
          <w:strike w:val="0"/>
          <w:color w:val="000000"/>
          <w:sz w:val="24"/>
          <w:szCs w:val="24"/>
          <w:u w:val="none"/>
          <w:shd w:val="clear" w:fill="auto"/>
          <w:vertAlign w:val="baseline"/>
          <w:rtl w:val="0"/>
        </w:rPr>
        <w:t>– for character handling.</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1080"/>
        </w:tabs>
        <w:spacing w:before="0" w:after="0" w:line="396" w:lineRule="auto"/>
        <w:ind w:left="1166" w:right="0" w:hanging="1166"/>
        <w:jc w:val="left"/>
        <w:rPr>
          <w:rFonts w:hint="default" w:ascii="Arial" w:hAnsi="Arial" w:eastAsia="Times New Roman" w:cs="Arial"/>
          <w:b/>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none"/>
          <w:shd w:val="clear" w:fill="auto"/>
          <w:vertAlign w:val="baseline"/>
          <w:rtl w:val="0"/>
        </w:rPr>
        <w:t xml:space="preserve">iostream.h – </w:t>
      </w:r>
      <w:r>
        <w:rPr>
          <w:rFonts w:hint="default" w:ascii="Arial" w:hAnsi="Arial" w:eastAsia="Times New Roman" w:cs="Arial"/>
          <w:b w:val="0"/>
          <w:i w:val="0"/>
          <w:smallCaps w:val="0"/>
          <w:strike w:val="0"/>
          <w:color w:val="000000"/>
          <w:sz w:val="24"/>
          <w:szCs w:val="24"/>
          <w:u w:val="none"/>
          <w:shd w:val="clear" w:fill="auto"/>
          <w:vertAlign w:val="baseline"/>
          <w:rtl w:val="0"/>
        </w:rPr>
        <w:t>for basic I/O operation like cin/cout.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1080"/>
        </w:tabs>
        <w:spacing w:before="0" w:after="200" w:line="396" w:lineRule="auto"/>
        <w:ind w:left="1166" w:right="0" w:hanging="1166"/>
        <w:jc w:val="left"/>
        <w:rPr>
          <w:rFonts w:hint="default" w:ascii="Arial" w:hAnsi="Arial" w:cs="Arial"/>
        </w:rPr>
      </w:pPr>
      <w:r>
        <w:rPr>
          <w:rFonts w:hint="default" w:ascii="Arial" w:hAnsi="Arial" w:eastAsia="Times New Roman" w:cs="Arial"/>
          <w:b/>
          <w:i w:val="0"/>
          <w:smallCaps w:val="0"/>
          <w:strike w:val="0"/>
          <w:color w:val="000000"/>
          <w:sz w:val="24"/>
          <w:szCs w:val="24"/>
          <w:u w:val="none"/>
          <w:shd w:val="clear" w:fill="auto"/>
          <w:vertAlign w:val="baseline"/>
          <w:rtl w:val="0"/>
        </w:rPr>
        <w:t xml:space="preserve">iomanip.h – </w:t>
      </w:r>
      <w:r>
        <w:rPr>
          <w:rFonts w:hint="default" w:ascii="Arial" w:hAnsi="Arial" w:eastAsia="Times New Roman" w:cs="Arial"/>
          <w:b w:val="0"/>
          <w:i w:val="0"/>
          <w:smallCaps w:val="0"/>
          <w:strike w:val="0"/>
          <w:color w:val="000000"/>
          <w:sz w:val="24"/>
          <w:szCs w:val="24"/>
          <w:u w:val="none"/>
          <w:shd w:val="clear" w:fill="auto"/>
          <w:vertAlign w:val="baseline"/>
          <w:rtl w:val="0"/>
        </w:rPr>
        <w:t>for manipulation of lines and outputs.</w:t>
      </w:r>
    </w:p>
    <w:p>
      <w:pPr>
        <w:tabs>
          <w:tab w:val="left" w:pos="1275"/>
        </w:tabs>
        <w:jc w:val="center"/>
        <w:rPr>
          <w:rFonts w:hint="default" w:ascii="Arial" w:hAnsi="Arial" w:cs="Arial"/>
          <w:sz w:val="40"/>
          <w:szCs w:val="40"/>
        </w:rPr>
      </w:pPr>
      <w:r>
        <w:rPr>
          <w:rFonts w:hint="default" w:ascii="Arial" w:hAnsi="Arial" w:cs="Arial"/>
          <w:b/>
          <w:sz w:val="36"/>
          <w:szCs w:val="36"/>
          <w:u w:val="single"/>
          <w:rtl w:val="0"/>
        </w:rPr>
        <w:t>MODULES</w:t>
      </w:r>
    </w:p>
    <w:p>
      <w:pPr>
        <w:tabs>
          <w:tab w:val="left" w:pos="1275"/>
        </w:tabs>
        <w:rPr>
          <w:rFonts w:hint="default" w:ascii="Arial" w:hAnsi="Arial" w:cs="Arial"/>
          <w:sz w:val="28"/>
          <w:szCs w:val="28"/>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425"/>
        </w:tabs>
        <w:spacing w:before="0" w:after="200" w:line="276" w:lineRule="auto"/>
        <w:ind w:left="425" w:leftChars="0" w:right="0" w:rightChars="0" w:hanging="425" w:firstLineChars="0"/>
        <w:jc w:val="left"/>
        <w:rPr>
          <w:rFonts w:hint="default" w:ascii="Arial" w:hAnsi="Arial" w:eastAsia="Times New Roman" w:cs="Arial"/>
          <w:b w:val="0"/>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Module 1 - New Account</w:t>
      </w:r>
      <w:r>
        <w:rPr>
          <w:rFonts w:hint="default" w:ascii="Arial" w:hAnsi="Arial" w:cs="Arial"/>
          <w:b/>
          <w:i w:val="0"/>
          <w:smallCaps w:val="0"/>
          <w:strike w:val="0"/>
          <w:color w:val="000000"/>
          <w:sz w:val="24"/>
          <w:szCs w:val="24"/>
          <w:u w:val="none"/>
          <w:shd w:val="clear" w:fill="auto"/>
          <w:vertAlign w:val="baseline"/>
          <w:rtl w:val="0"/>
          <w:lang w:val="en-US"/>
        </w:rPr>
        <w:t xml:space="preserve"> </w:t>
      </w:r>
      <w:r>
        <w:rPr>
          <w:rFonts w:hint="default" w:ascii="Arial" w:hAnsi="Arial" w:eastAsia="Times New Roman" w:cs="Arial"/>
          <w:b w:val="0"/>
          <w:i w:val="0"/>
          <w:smallCaps w:val="0"/>
          <w:strike w:val="0"/>
          <w:color w:val="000000"/>
          <w:sz w:val="24"/>
          <w:szCs w:val="24"/>
          <w:u w:val="none"/>
          <w:shd w:val="clear" w:fill="auto"/>
          <w:vertAlign w:val="baseline"/>
          <w:rtl w:val="0"/>
        </w:rPr>
        <w:t xml:space="preserve">: </w:t>
      </w:r>
    </w:p>
    <w:p>
      <w:pPr>
        <w:tabs>
          <w:tab w:val="left" w:pos="1275"/>
        </w:tabs>
        <w:jc w:val="both"/>
        <w:rPr>
          <w:rFonts w:hint="default" w:ascii="Arial" w:hAnsi="Arial" w:cs="Arial"/>
          <w:sz w:val="24"/>
          <w:szCs w:val="24"/>
        </w:rPr>
      </w:pPr>
      <w:r>
        <w:rPr>
          <w:rFonts w:hint="default" w:ascii="Arial" w:hAnsi="Arial" w:cs="Arial"/>
          <w:sz w:val="24"/>
          <w:szCs w:val="24"/>
          <w:rtl w:val="0"/>
        </w:rPr>
        <w:t>A</w:t>
      </w:r>
      <w:r>
        <w:rPr>
          <w:rFonts w:hint="default" w:ascii="Arial" w:hAnsi="Arial" w:cs="Arial"/>
          <w:sz w:val="24"/>
          <w:szCs w:val="24"/>
          <w:rtl w:val="0"/>
          <w:lang w:val="en-US"/>
        </w:rPr>
        <w:t xml:space="preserve"> </w:t>
      </w:r>
      <w:r>
        <w:rPr>
          <w:rFonts w:hint="default" w:ascii="Arial" w:hAnsi="Arial" w:cs="Arial"/>
          <w:sz w:val="24"/>
          <w:szCs w:val="24"/>
          <w:rtl w:val="0"/>
        </w:rPr>
        <w:t>module new account is literally the form for the customer to open a new account.  A new account is opened with the following details of the customer, with the account number given by the user.</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76"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Name.</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76"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Type of account – savings or current.</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76"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Initial deposit amount.</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200" w:line="276" w:lineRule="auto"/>
        <w:ind w:right="0" w:rightChars="0"/>
        <w:jc w:val="left"/>
        <w:rPr>
          <w:rFonts w:hint="default" w:ascii="Arial" w:hAnsi="Arial" w:eastAsia="Times New Roman" w:cs="Arial"/>
          <w:b/>
          <w:i w:val="0"/>
          <w:smallCaps w:val="0"/>
          <w:strike w:val="0"/>
          <w:color w:val="000000"/>
          <w:sz w:val="24"/>
          <w:szCs w:val="24"/>
          <w:u w:val="single"/>
          <w:shd w:val="clear" w:fill="auto"/>
          <w:vertAlign w:val="baseline"/>
          <w:rtl w:val="0"/>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425"/>
        </w:tabs>
        <w:spacing w:before="0" w:after="200" w:line="276" w:lineRule="auto"/>
        <w:ind w:left="425" w:leftChars="0" w:right="0" w:rightChars="0" w:hanging="425" w:firstLineChars="0"/>
        <w:jc w:val="left"/>
        <w:rPr>
          <w:rFonts w:hint="default" w:ascii="Arial" w:hAnsi="Arial" w:eastAsia="Times New Roman" w:cs="Arial"/>
          <w:b/>
          <w:bCs w:val="0"/>
          <w:i w:val="0"/>
          <w:smallCaps w:val="0"/>
          <w:strike w:val="0"/>
          <w:color w:val="000000"/>
          <w:sz w:val="24"/>
          <w:szCs w:val="24"/>
          <w:u w:val="none"/>
          <w:shd w:val="clear" w:fill="auto"/>
          <w:vertAlign w:val="baseline"/>
        </w:rPr>
      </w:pPr>
      <w:r>
        <w:rPr>
          <w:rFonts w:hint="default" w:ascii="Arial" w:hAnsi="Arial" w:eastAsia="Times New Roman" w:cs="Arial"/>
          <w:b/>
          <w:bCs w:val="0"/>
          <w:i w:val="0"/>
          <w:smallCaps w:val="0"/>
          <w:strike w:val="0"/>
          <w:color w:val="000000"/>
          <w:sz w:val="24"/>
          <w:szCs w:val="24"/>
          <w:u w:val="single"/>
          <w:shd w:val="clear" w:fill="auto"/>
          <w:vertAlign w:val="baseline"/>
          <w:rtl w:val="0"/>
        </w:rPr>
        <w:t>Module 2 - Deposit Amount</w:t>
      </w:r>
      <w:r>
        <w:rPr>
          <w:rFonts w:hint="default" w:ascii="Arial" w:hAnsi="Arial" w:cs="Arial"/>
          <w:b/>
          <w:bCs w:val="0"/>
          <w:i w:val="0"/>
          <w:smallCaps w:val="0"/>
          <w:strike w:val="0"/>
          <w:color w:val="000000"/>
          <w:sz w:val="24"/>
          <w:szCs w:val="24"/>
          <w:u w:val="none"/>
          <w:shd w:val="clear" w:fill="auto"/>
          <w:vertAlign w:val="baseline"/>
          <w:rtl w:val="0"/>
          <w:lang w:val="en-US"/>
        </w:rPr>
        <w:t xml:space="preserve"> </w:t>
      </w:r>
      <w:r>
        <w:rPr>
          <w:rFonts w:hint="default" w:ascii="Arial" w:hAnsi="Arial" w:eastAsia="Times New Roman" w:cs="Arial"/>
          <w:b/>
          <w:bCs w:val="0"/>
          <w:i w:val="0"/>
          <w:smallCaps w:val="0"/>
          <w:strike w:val="0"/>
          <w:color w:val="000000"/>
          <w:sz w:val="24"/>
          <w:szCs w:val="24"/>
          <w:u w:val="none"/>
          <w:shd w:val="clear" w:fill="auto"/>
          <w:vertAlign w:val="baseline"/>
          <w:rtl w:val="0"/>
        </w:rPr>
        <w:t>:</w:t>
      </w:r>
    </w:p>
    <w:p>
      <w:pPr>
        <w:tabs>
          <w:tab w:val="left" w:pos="1275"/>
        </w:tabs>
        <w:jc w:val="both"/>
        <w:rPr>
          <w:rFonts w:hint="default" w:ascii="Arial" w:hAnsi="Arial" w:cs="Arial"/>
          <w:sz w:val="24"/>
          <w:szCs w:val="24"/>
        </w:rPr>
      </w:pPr>
      <w:r>
        <w:rPr>
          <w:rFonts w:hint="default" w:ascii="Arial" w:hAnsi="Arial" w:cs="Arial"/>
          <w:sz w:val="24"/>
          <w:szCs w:val="24"/>
          <w:rtl w:val="0"/>
        </w:rPr>
        <w:t>Deposition should be done each time the customer deposits a particular amount for an account.  Deposition is done in the account after the following details.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76"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Account number.</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76"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Amount to deposit.</w:t>
      </w:r>
    </w:p>
    <w:p>
      <w:pPr>
        <w:tabs>
          <w:tab w:val="left" w:pos="1275"/>
        </w:tabs>
        <w:rPr>
          <w:rFonts w:hint="default" w:ascii="Arial" w:hAnsi="Arial" w:cs="Arial"/>
          <w:b/>
          <w:sz w:val="24"/>
          <w:szCs w:val="24"/>
          <w:u w:val="single"/>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425"/>
        </w:tabs>
        <w:spacing w:before="0" w:after="200" w:line="276" w:lineRule="auto"/>
        <w:ind w:left="425" w:leftChars="0" w:right="0" w:rightChars="0" w:hanging="425" w:firstLineChars="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Module 3 - Withdrawal Amount</w:t>
      </w:r>
      <w:r>
        <w:rPr>
          <w:rFonts w:hint="default" w:ascii="Arial" w:hAnsi="Arial" w:cs="Arial"/>
          <w:b/>
          <w:i w:val="0"/>
          <w:smallCaps w:val="0"/>
          <w:strike w:val="0"/>
          <w:color w:val="000000"/>
          <w:sz w:val="24"/>
          <w:szCs w:val="24"/>
          <w:u w:val="none"/>
          <w:shd w:val="clear" w:fill="auto"/>
          <w:vertAlign w:val="baseline"/>
          <w:rtl w:val="0"/>
          <w:lang w:val="en-US"/>
        </w:rPr>
        <w:t xml:space="preserve"> </w:t>
      </w:r>
      <w:r>
        <w:rPr>
          <w:rFonts w:hint="default" w:ascii="Arial" w:hAnsi="Arial" w:eastAsia="Times New Roman" w:cs="Arial"/>
          <w:b w:val="0"/>
          <w:i w:val="0"/>
          <w:smallCaps w:val="0"/>
          <w:strike w:val="0"/>
          <w:color w:val="000000"/>
          <w:sz w:val="24"/>
          <w:szCs w:val="24"/>
          <w:u w:val="none"/>
          <w:shd w:val="clear" w:fill="auto"/>
          <w:vertAlign w:val="baseline"/>
          <w:rtl w:val="0"/>
        </w:rPr>
        <w:t>:</w:t>
      </w:r>
    </w:p>
    <w:p>
      <w:pPr>
        <w:tabs>
          <w:tab w:val="left" w:pos="1275"/>
        </w:tabs>
        <w:jc w:val="both"/>
        <w:rPr>
          <w:rFonts w:hint="default" w:ascii="Arial" w:hAnsi="Arial" w:cs="Arial"/>
          <w:sz w:val="24"/>
          <w:szCs w:val="24"/>
        </w:rPr>
      </w:pPr>
      <w:r>
        <w:rPr>
          <w:rFonts w:hint="default" w:ascii="Arial" w:hAnsi="Arial" w:cs="Arial"/>
          <w:sz w:val="24"/>
          <w:szCs w:val="24"/>
          <w:rtl w:val="0"/>
        </w:rPr>
        <w:t>Using this withdrawal module, the user can withdraw a particular amount for an account.  Withdrawal can be done after getting the following details:</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76"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Account number.</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76"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Amount to be withdraw.</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76"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425"/>
        </w:tabs>
        <w:spacing w:before="0" w:after="200" w:line="276" w:lineRule="auto"/>
        <w:ind w:left="425" w:leftChars="0" w:right="0" w:rightChars="0" w:hanging="425" w:firstLineChars="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Module 4 - Balance Enquiry</w:t>
      </w:r>
      <w:r>
        <w:rPr>
          <w:rFonts w:hint="default" w:ascii="Arial" w:hAnsi="Arial" w:cs="Arial"/>
          <w:b/>
          <w:i w:val="0"/>
          <w:smallCaps w:val="0"/>
          <w:strike w:val="0"/>
          <w:color w:val="000000"/>
          <w:sz w:val="24"/>
          <w:szCs w:val="24"/>
          <w:u w:val="none"/>
          <w:shd w:val="clear" w:fill="auto"/>
          <w:vertAlign w:val="baseline"/>
          <w:rtl w:val="0"/>
          <w:lang w:val="en-US"/>
        </w:rPr>
        <w:t xml:space="preserve"> </w:t>
      </w:r>
      <w:r>
        <w:rPr>
          <w:rFonts w:hint="default" w:ascii="Arial" w:hAnsi="Arial" w:cs="Arial"/>
          <w:b w:val="0"/>
          <w:bCs/>
          <w:i w:val="0"/>
          <w:smallCaps w:val="0"/>
          <w:strike w:val="0"/>
          <w:color w:val="000000"/>
          <w:sz w:val="24"/>
          <w:szCs w:val="24"/>
          <w:u w:val="none"/>
          <w:shd w:val="clear" w:fill="auto"/>
          <w:vertAlign w:val="baseline"/>
          <w:rtl w:val="0"/>
          <w:lang w:val="en-US"/>
        </w:rPr>
        <w:t>:</w:t>
      </w:r>
    </w:p>
    <w:p>
      <w:pPr>
        <w:tabs>
          <w:tab w:val="left" w:pos="1275"/>
        </w:tabs>
        <w:jc w:val="both"/>
        <w:rPr>
          <w:rFonts w:hint="default" w:ascii="Arial" w:hAnsi="Arial" w:cs="Arial"/>
          <w:sz w:val="24"/>
          <w:szCs w:val="24"/>
        </w:rPr>
      </w:pPr>
      <w:r>
        <w:rPr>
          <w:rFonts w:hint="default" w:ascii="Arial" w:hAnsi="Arial" w:cs="Arial"/>
          <w:sz w:val="24"/>
          <w:szCs w:val="24"/>
          <w:rtl w:val="0"/>
        </w:rPr>
        <w:t>Using this balance enquiry module, the user can check the balance of a particular account. Balance enquiry can be done after getting the following details:</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76"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Account number.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76" w:lineRule="auto"/>
        <w:ind w:left="72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425"/>
        </w:tabs>
        <w:spacing w:before="0" w:after="200" w:line="276" w:lineRule="auto"/>
        <w:ind w:left="425" w:leftChars="0" w:right="0" w:rightChars="0" w:hanging="425" w:firstLineChars="0"/>
        <w:jc w:val="left"/>
        <w:rPr>
          <w:rFonts w:hint="default" w:ascii="Arial" w:hAnsi="Arial" w:eastAsia="Times New Roman" w:cs="Arial"/>
          <w:b w:val="0"/>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Module 5 - All account holder list</w:t>
      </w:r>
      <w:r>
        <w:rPr>
          <w:rFonts w:hint="default" w:ascii="Arial" w:hAnsi="Arial" w:cs="Arial"/>
          <w:b/>
          <w:i w:val="0"/>
          <w:smallCaps w:val="0"/>
          <w:strike w:val="0"/>
          <w:color w:val="000000"/>
          <w:sz w:val="24"/>
          <w:szCs w:val="24"/>
          <w:u w:val="none"/>
          <w:shd w:val="clear" w:fill="auto"/>
          <w:vertAlign w:val="baseline"/>
          <w:rtl w:val="0"/>
          <w:lang w:val="en-US"/>
        </w:rPr>
        <w:t xml:space="preserve"> :</w:t>
      </w:r>
    </w:p>
    <w:p>
      <w:pPr>
        <w:tabs>
          <w:tab w:val="left" w:pos="1275"/>
        </w:tabs>
        <w:jc w:val="both"/>
        <w:rPr>
          <w:rFonts w:hint="default" w:ascii="Arial" w:hAnsi="Arial" w:cs="Arial"/>
          <w:sz w:val="24"/>
          <w:szCs w:val="24"/>
        </w:rPr>
      </w:pPr>
      <w:r>
        <w:rPr>
          <w:rFonts w:hint="default" w:ascii="Arial" w:hAnsi="Arial" w:cs="Arial"/>
          <w:sz w:val="24"/>
          <w:szCs w:val="24"/>
          <w:rtl w:val="0"/>
        </w:rPr>
        <w:t>Using this module, the administrator can see all the user accounts’ details.</w:t>
      </w:r>
    </w:p>
    <w:p>
      <w:pPr>
        <w:tabs>
          <w:tab w:val="left" w:pos="1275"/>
        </w:tabs>
        <w:rPr>
          <w:rFonts w:hint="default" w:ascii="Arial" w:hAnsi="Arial" w:cs="Arial"/>
          <w:sz w:val="24"/>
          <w:szCs w:val="24"/>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425"/>
        </w:tabs>
        <w:spacing w:before="0" w:after="200" w:line="276" w:lineRule="auto"/>
        <w:ind w:left="425" w:leftChars="0" w:right="0" w:rightChars="0" w:hanging="425" w:firstLineChars="0"/>
        <w:jc w:val="left"/>
        <w:rPr>
          <w:rFonts w:hint="default" w:ascii="Arial" w:hAnsi="Arial" w:eastAsia="Times New Roman" w:cs="Arial"/>
          <w:b w:val="0"/>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Module 6 - close an account</w:t>
      </w:r>
      <w:r>
        <w:rPr>
          <w:rFonts w:hint="default" w:ascii="Arial" w:hAnsi="Arial" w:cs="Arial"/>
          <w:b w:val="0"/>
          <w:bCs/>
          <w:i w:val="0"/>
          <w:smallCaps w:val="0"/>
          <w:strike w:val="0"/>
          <w:color w:val="000000"/>
          <w:sz w:val="24"/>
          <w:szCs w:val="24"/>
          <w:u w:val="none"/>
          <w:shd w:val="clear" w:fill="auto"/>
          <w:vertAlign w:val="baseline"/>
          <w:rtl w:val="0"/>
          <w:lang w:val="en-US"/>
        </w:rPr>
        <w:t xml:space="preserve"> :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76"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Using this close an account module, the user can close their account by providing their account number.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76"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425"/>
        </w:tabs>
        <w:spacing w:before="0" w:after="200" w:line="276" w:lineRule="auto"/>
        <w:ind w:left="425" w:leftChars="0" w:right="0" w:rightChars="0" w:hanging="425" w:firstLineChars="0"/>
        <w:jc w:val="left"/>
        <w:rPr>
          <w:rFonts w:hint="default" w:ascii="Arial" w:hAnsi="Arial" w:eastAsia="Times New Roman" w:cs="Arial"/>
          <w:b/>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Module 7 - Modify an account</w:t>
      </w:r>
      <w:r>
        <w:rPr>
          <w:rFonts w:hint="default" w:ascii="Arial" w:hAnsi="Arial" w:cs="Arial"/>
          <w:b w:val="0"/>
          <w:bCs/>
          <w:i w:val="0"/>
          <w:smallCaps w:val="0"/>
          <w:strike w:val="0"/>
          <w:color w:val="000000"/>
          <w:sz w:val="24"/>
          <w:szCs w:val="24"/>
          <w:u w:val="none"/>
          <w:shd w:val="clear" w:fill="auto"/>
          <w:vertAlign w:val="baseline"/>
          <w:rtl w:val="0"/>
          <w:lang w:val="en-US"/>
        </w:rPr>
        <w:t xml:space="preserve"> : </w:t>
      </w:r>
    </w:p>
    <w:p>
      <w:pPr>
        <w:tabs>
          <w:tab w:val="left" w:pos="1275"/>
        </w:tabs>
        <w:jc w:val="both"/>
        <w:rPr>
          <w:rFonts w:hint="default" w:ascii="Arial" w:hAnsi="Arial" w:cs="Arial"/>
          <w:sz w:val="24"/>
          <w:szCs w:val="24"/>
        </w:rPr>
      </w:pPr>
      <w:r>
        <w:rPr>
          <w:rFonts w:hint="default" w:ascii="Arial" w:hAnsi="Arial" w:cs="Arial"/>
          <w:sz w:val="24"/>
          <w:szCs w:val="24"/>
          <w:rtl w:val="0"/>
        </w:rPr>
        <w:t>This module is used to modify the account that we want this done after receiving the account number.  Then the corresponding name, type of account and balance are modified.</w:t>
      </w:r>
    </w:p>
    <w:p>
      <w:pPr>
        <w:tabs>
          <w:tab w:val="left" w:pos="1275"/>
        </w:tabs>
        <w:rPr>
          <w:rFonts w:hint="default" w:ascii="Arial" w:hAnsi="Arial" w:cs="Arial"/>
          <w:sz w:val="24"/>
          <w:szCs w:val="24"/>
        </w:rPr>
      </w:pP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425"/>
        </w:tabs>
        <w:spacing w:before="0" w:after="200" w:line="276" w:lineRule="auto"/>
        <w:ind w:left="425" w:leftChars="0" w:right="0" w:rightChars="0" w:hanging="425" w:firstLineChars="0"/>
        <w:jc w:val="left"/>
        <w:rPr>
          <w:rFonts w:hint="default" w:ascii="Arial" w:hAnsi="Arial" w:eastAsia="Times New Roman" w:cs="Arial"/>
          <w:b/>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Module 8 - Exit</w:t>
      </w:r>
      <w:r>
        <w:rPr>
          <w:rFonts w:hint="default" w:ascii="Arial" w:hAnsi="Arial" w:cs="Arial"/>
          <w:b w:val="0"/>
          <w:bCs/>
          <w:i w:val="0"/>
          <w:smallCaps w:val="0"/>
          <w:strike w:val="0"/>
          <w:color w:val="000000"/>
          <w:sz w:val="24"/>
          <w:szCs w:val="24"/>
          <w:u w:val="none"/>
          <w:shd w:val="clear" w:fill="auto"/>
          <w:vertAlign w:val="baseline"/>
          <w:rtl w:val="0"/>
          <w:lang w:val="en-US"/>
        </w:rPr>
        <w:t xml:space="preserve"> : </w:t>
      </w:r>
    </w:p>
    <w:p>
      <w:pPr>
        <w:tabs>
          <w:tab w:val="left" w:pos="1275"/>
        </w:tabs>
        <w:rPr>
          <w:rFonts w:hint="default" w:ascii="Arial" w:hAnsi="Arial" w:cs="Arial"/>
          <w:b/>
          <w:sz w:val="24"/>
          <w:szCs w:val="24"/>
          <w:u w:val="single"/>
        </w:rPr>
      </w:pPr>
      <w:r>
        <w:rPr>
          <w:rFonts w:hint="default" w:ascii="Arial" w:hAnsi="Arial" w:cs="Arial"/>
          <w:sz w:val="24"/>
          <w:szCs w:val="24"/>
          <w:rtl w:val="0"/>
        </w:rPr>
        <w:t>This module is used to leave the program interface.</w:t>
      </w:r>
    </w:p>
    <w:p>
      <w:pPr>
        <w:tabs>
          <w:tab w:val="left" w:pos="1275"/>
        </w:tabs>
        <w:rPr>
          <w:rFonts w:hint="default" w:ascii="Arial" w:hAnsi="Arial" w:cs="Arial"/>
          <w:b/>
          <w:sz w:val="24"/>
          <w:szCs w:val="24"/>
          <w:u w:val="single"/>
        </w:rPr>
      </w:pPr>
    </w:p>
    <w:p>
      <w:pPr>
        <w:tabs>
          <w:tab w:val="left" w:pos="1275"/>
        </w:tabs>
        <w:jc w:val="center"/>
        <w:rPr>
          <w:rFonts w:hint="default" w:ascii="Arial" w:hAnsi="Arial" w:cs="Arial"/>
          <w:sz w:val="24"/>
          <w:szCs w:val="24"/>
          <w:u w:val="single"/>
        </w:rPr>
      </w:pPr>
      <w:r>
        <w:rPr>
          <w:rFonts w:hint="default" w:ascii="Arial" w:hAnsi="Arial" w:cs="Arial"/>
          <w:b/>
          <w:sz w:val="36"/>
          <w:szCs w:val="36"/>
          <w:u w:val="single"/>
          <w:rtl w:val="0"/>
        </w:rPr>
        <w:t>Function Point Analysis</w:t>
      </w:r>
    </w:p>
    <w:p>
      <w:pPr>
        <w:tabs>
          <w:tab w:val="left" w:pos="1275"/>
        </w:tabs>
        <w:rPr>
          <w:rFonts w:hint="default" w:ascii="Arial" w:hAnsi="Arial" w:cs="Arial"/>
          <w:sz w:val="24"/>
          <w:szCs w:val="24"/>
        </w:rPr>
      </w:pPr>
    </w:p>
    <w:p>
      <w:pPr>
        <w:tabs>
          <w:tab w:val="left" w:pos="1275"/>
        </w:tabs>
        <w:jc w:val="both"/>
        <w:rPr>
          <w:rFonts w:hint="default" w:ascii="Arial" w:hAnsi="Arial" w:cs="Arial"/>
          <w:sz w:val="24"/>
          <w:szCs w:val="24"/>
        </w:rPr>
      </w:pPr>
      <w:r>
        <w:rPr>
          <w:rFonts w:hint="default" w:ascii="Arial" w:hAnsi="Arial" w:cs="Arial"/>
          <w:sz w:val="24"/>
          <w:szCs w:val="24"/>
          <w:rtl w:val="0"/>
        </w:rPr>
        <w:t>Function points measure software size by qualifying the functionality provided to the user based solely on logical design and functional specifications.  With this in mind, the objectives of FP counting are to:</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76"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Measures functionality that the user requests and receivers.</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76" w:lineRule="auto"/>
        <w:ind w:left="840" w:leftChars="0" w:right="0" w:hanging="36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Provide a normalized measure across projects and organizations.</w:t>
      </w:r>
    </w:p>
    <w:p>
      <w:pPr>
        <w:tabs>
          <w:tab w:val="left" w:pos="1275"/>
        </w:tabs>
        <w:jc w:val="both"/>
        <w:rPr>
          <w:rFonts w:hint="default" w:ascii="Arial" w:hAnsi="Arial" w:cs="Arial"/>
          <w:sz w:val="24"/>
          <w:szCs w:val="24"/>
        </w:rPr>
      </w:pPr>
      <w:r>
        <w:rPr>
          <w:rFonts w:hint="default" w:ascii="Arial" w:hAnsi="Arial" w:cs="Arial"/>
          <w:sz w:val="24"/>
          <w:szCs w:val="24"/>
          <w:rtl w:val="0"/>
        </w:rPr>
        <w:t>A “function point” is one standard unit of software size and complexity.  Most software is decomposable into function points, which can then be counted, giving its size and complexity.  Standards for sizing software using function points are in the International Function Points Users Group (IFPUG) Function Points Counting Practices Manuals.</w:t>
      </w:r>
    </w:p>
    <w:p>
      <w:pPr>
        <w:tabs>
          <w:tab w:val="left" w:pos="1275"/>
        </w:tabs>
        <w:rPr>
          <w:rFonts w:hint="default" w:ascii="Arial" w:hAnsi="Arial" w:cs="Arial"/>
          <w:sz w:val="24"/>
          <w:szCs w:val="24"/>
        </w:rPr>
      </w:pPr>
      <w:r>
        <w:rPr>
          <w:rFonts w:hint="default" w:ascii="Arial" w:hAnsi="Arial" w:cs="Arial"/>
          <w:sz w:val="24"/>
          <w:szCs w:val="24"/>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0" w:right="0" w:firstLine="0"/>
        <w:jc w:val="center"/>
        <w:rPr>
          <w:rFonts w:hint="default" w:ascii="Arial" w:hAnsi="Arial" w:eastAsia="Times New Roman" w:cs="Arial"/>
          <w:b/>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36"/>
          <w:szCs w:val="36"/>
          <w:u w:val="single"/>
          <w:shd w:val="clear" w:fill="auto"/>
          <w:vertAlign w:val="baseline"/>
          <w:rtl w:val="0"/>
        </w:rPr>
        <w:t>Requirement Analysis</w:t>
      </w:r>
    </w:p>
    <w:p>
      <w:pPr>
        <w:tabs>
          <w:tab w:val="left" w:pos="1275"/>
        </w:tabs>
        <w:rPr>
          <w:rFonts w:hint="default" w:ascii="Arial" w:hAnsi="Arial" w:cs="Arial"/>
          <w:sz w:val="24"/>
          <w:szCs w:val="24"/>
        </w:rPr>
      </w:pPr>
    </w:p>
    <w:p>
      <w:pPr>
        <w:tabs>
          <w:tab w:val="left" w:pos="1275"/>
        </w:tabs>
        <w:jc w:val="both"/>
        <w:rPr>
          <w:rFonts w:hint="default" w:ascii="Arial" w:hAnsi="Arial" w:cs="Arial"/>
          <w:sz w:val="24"/>
          <w:szCs w:val="24"/>
        </w:rPr>
      </w:pPr>
      <w:r>
        <w:rPr>
          <w:rFonts w:hint="default" w:ascii="Arial" w:hAnsi="Arial" w:cs="Arial"/>
          <w:sz w:val="24"/>
          <w:szCs w:val="24"/>
          <w:rtl w:val="0"/>
        </w:rPr>
        <w:t>Requirements are prone to issues of ambiguity, incompleteness, and inconsistency.  Techniques such as rigorous inspection have been shown to help deal with these issues.  Ambiguities, incompleteness, and inconsistencies that can be resolved in the requirements phase typically cost orders of magnitude less to correct than when these same issues are found in later stages of product development.  Requirements analysis strives to address these issues: -</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40"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Take a long time to produce</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40" w:lineRule="auto"/>
        <w:ind w:left="840" w:leftChars="0" w:right="0" w:hanging="36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Begin to limit the implementation option available</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tabs>
          <w:tab w:val="left" w:pos="1275"/>
          <w:tab w:val="clear" w:pos="840"/>
        </w:tabs>
        <w:spacing w:before="0" w:after="0" w:line="240" w:lineRule="auto"/>
        <w:ind w:left="840" w:leftChars="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Are costly to produce requirements for both the system and the software are documented and reviewed with the customer.</w:t>
      </w:r>
    </w:p>
    <w:p>
      <w:pPr>
        <w:tabs>
          <w:tab w:val="left" w:pos="1275"/>
        </w:tabs>
        <w:rPr>
          <w:rFonts w:hint="default" w:ascii="Arial" w:hAnsi="Arial" w:cs="Arial"/>
          <w:b/>
          <w:sz w:val="24"/>
          <w:szCs w:val="24"/>
          <w:u w:val="single"/>
        </w:rPr>
      </w:pPr>
      <w:r>
        <w:rPr>
          <w:rFonts w:hint="default" w:ascii="Arial" w:hAnsi="Arial" w:cs="Arial"/>
          <w:sz w:val="24"/>
          <w:szCs w:val="24"/>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0" w:right="0" w:firstLine="0"/>
        <w:jc w:val="center"/>
        <w:rPr>
          <w:rFonts w:hint="default" w:ascii="Arial" w:hAnsi="Arial" w:eastAsia="Times New Roman" w:cs="Arial"/>
          <w:b/>
          <w:i w:val="0"/>
          <w:smallCaps w:val="0"/>
          <w:strike w:val="0"/>
          <w:color w:val="000000"/>
          <w:sz w:val="36"/>
          <w:szCs w:val="36"/>
          <w:u w:val="single"/>
          <w:shd w:val="clear" w:fill="auto"/>
          <w:vertAlign w:val="baseline"/>
          <w:rtl w:val="0"/>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0" w:right="0" w:firstLine="0"/>
        <w:jc w:val="center"/>
        <w:rPr>
          <w:rFonts w:hint="default" w:ascii="Arial" w:hAnsi="Arial" w:eastAsia="Times New Roman" w:cs="Arial"/>
          <w:b w:val="0"/>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36"/>
          <w:szCs w:val="36"/>
          <w:u w:val="single"/>
          <w:shd w:val="clear" w:fill="auto"/>
          <w:vertAlign w:val="baseline"/>
          <w:rtl w:val="0"/>
        </w:rPr>
        <w:t>Implementation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Implementation is the realization, application, or execution of a plan, idea, model, design, specification, standard algorithm, or policy.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0" w:right="0" w:firstLine="0"/>
        <w:jc w:val="both"/>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The design must be translated in to machine-readable form.  The code generation step performs their tasks.  If design is performed in a detailed manner, code generation can be accomplished mechanistically.</w:t>
      </w:r>
    </w:p>
    <w:p>
      <w:pPr>
        <w:tabs>
          <w:tab w:val="left" w:pos="1275"/>
        </w:tabs>
        <w:rPr>
          <w:rFonts w:hint="default" w:ascii="Arial" w:hAnsi="Arial" w:cs="Arial"/>
          <w:b/>
          <w:sz w:val="24"/>
          <w:szCs w:val="24"/>
          <w:u w:val="singl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0" w:right="0" w:firstLine="0"/>
        <w:jc w:val="center"/>
        <w:rPr>
          <w:rFonts w:hint="default" w:ascii="Arial" w:hAnsi="Arial" w:eastAsia="Times New Roman" w:cs="Arial"/>
          <w:b/>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36"/>
          <w:szCs w:val="36"/>
          <w:u w:val="single"/>
          <w:shd w:val="clear" w:fill="auto"/>
          <w:vertAlign w:val="baseline"/>
          <w:rtl w:val="0"/>
        </w:rPr>
        <w:t>Maintenance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0" w:right="0" w:firstLine="0"/>
        <w:jc w:val="left"/>
        <w:rPr>
          <w:rFonts w:hint="default" w:ascii="Arial" w:hAnsi="Arial" w:eastAsia="Times New Roman" w:cs="Arial"/>
          <w:b/>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275"/>
        </w:tabs>
        <w:spacing w:before="0" w:after="0" w:line="240" w:lineRule="auto"/>
        <w:ind w:left="0" w:right="0" w:firstLine="0"/>
        <w:jc w:val="both"/>
        <w:rPr>
          <w:rFonts w:hint="default" w:ascii="Arial" w:hAnsi="Arial" w:cs="Arial"/>
          <w:sz w:val="24"/>
          <w:szCs w:val="24"/>
        </w:rPr>
      </w:pPr>
      <w:r>
        <w:rPr>
          <w:rFonts w:hint="default" w:ascii="Arial" w:hAnsi="Arial" w:eastAsia="Times New Roman" w:cs="Arial"/>
          <w:b w:val="0"/>
          <w:i w:val="0"/>
          <w:smallCaps w:val="0"/>
          <w:strike w:val="0"/>
          <w:color w:val="000000"/>
          <w:sz w:val="24"/>
          <w:szCs w:val="24"/>
          <w:u w:val="none"/>
          <w:shd w:val="clear" w:fill="auto"/>
          <w:vertAlign w:val="baseline"/>
          <w:rtl w:val="0"/>
        </w:rPr>
        <w:t>In software, software maintenance is the process of enhancing and optimizing developed software (software release), as well as remedying defects.  Software maintenance is one of the phases in the software development process, and follows development of software into the field.  The software maintenance phase involves changes to the software in order to correct defects and deficiencies found during field usage as well as the addition of new functionality to improve software’s usability and applicability.</w:t>
      </w:r>
    </w:p>
    <w:p>
      <w:pPr>
        <w:rPr>
          <w:rFonts w:hint="default" w:ascii="Arial" w:hAnsi="Arial" w:cs="Arial"/>
          <w:sz w:val="24"/>
          <w:szCs w:val="24"/>
        </w:rPr>
      </w:pPr>
    </w:p>
    <w:p>
      <w:pPr>
        <w:jc w:val="center"/>
        <w:rPr>
          <w:rFonts w:hint="default" w:ascii="Arial" w:hAnsi="Arial" w:cs="Arial"/>
          <w:b/>
          <w:smallCaps/>
          <w:sz w:val="24"/>
          <w:szCs w:val="24"/>
          <w:u w:val="single"/>
        </w:rPr>
      </w:pPr>
      <w:r>
        <w:rPr>
          <w:rFonts w:hint="default" w:ascii="Arial" w:hAnsi="Arial" w:cs="Arial"/>
          <w:b/>
          <w:sz w:val="36"/>
          <w:szCs w:val="36"/>
          <w:u w:val="single"/>
          <w:rtl w:val="0"/>
        </w:rPr>
        <w:t>Requirements</w:t>
      </w:r>
    </w:p>
    <w:p>
      <w:pPr>
        <w:jc w:val="center"/>
        <w:rPr>
          <w:rFonts w:hint="default" w:ascii="Arial" w:hAnsi="Arial" w:cs="Arial"/>
          <w:b/>
          <w:smallCaps/>
          <w:sz w:val="24"/>
          <w:szCs w:val="24"/>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hint="default" w:ascii="Arial" w:hAnsi="Arial" w:cs="Arial"/>
          <w:b/>
          <w:smallCaps/>
          <w:sz w:val="24"/>
          <w:szCs w:val="24"/>
        </w:rPr>
      </w:pPr>
      <w:r>
        <w:rPr>
          <w:rFonts w:hint="default" w:ascii="Arial" w:hAnsi="Arial" w:eastAsia="Times New Roman" w:cs="Arial"/>
          <w:b/>
          <w:i w:val="0"/>
          <w:smallCaps w:val="0"/>
          <w:strike w:val="0"/>
          <w:color w:val="000000"/>
          <w:sz w:val="24"/>
          <w:szCs w:val="24"/>
          <w:u w:val="single"/>
          <w:shd w:val="clear" w:fill="auto"/>
          <w:vertAlign w:val="baseline"/>
          <w:rtl w:val="0"/>
        </w:rPr>
        <w:t xml:space="preserve">Hardware Required: </w:t>
      </w:r>
    </w:p>
    <w:p>
      <w:pPr>
        <w:numPr>
          <w:ilvl w:val="0"/>
          <w:numId w:val="11"/>
        </w:numPr>
        <w:ind w:left="720" w:hanging="360"/>
        <w:rPr>
          <w:rFonts w:hint="default" w:ascii="Arial" w:hAnsi="Arial" w:cs="Arial"/>
          <w:sz w:val="24"/>
          <w:szCs w:val="24"/>
        </w:rPr>
      </w:pPr>
      <w:r>
        <w:rPr>
          <w:rFonts w:hint="default" w:ascii="Arial" w:hAnsi="Arial" w:cs="Arial"/>
          <w:sz w:val="24"/>
          <w:szCs w:val="24"/>
          <w:rtl w:val="0"/>
        </w:rPr>
        <w:t>Printer, to print the required documents of the project</w:t>
      </w:r>
    </w:p>
    <w:p>
      <w:pPr>
        <w:numPr>
          <w:ilvl w:val="0"/>
          <w:numId w:val="11"/>
        </w:numPr>
        <w:ind w:left="720" w:hanging="360"/>
        <w:rPr>
          <w:rFonts w:hint="default" w:ascii="Arial" w:hAnsi="Arial" w:cs="Arial"/>
          <w:sz w:val="24"/>
          <w:szCs w:val="24"/>
        </w:rPr>
      </w:pPr>
      <w:r>
        <w:rPr>
          <w:rFonts w:hint="default" w:ascii="Arial" w:hAnsi="Arial" w:cs="Arial"/>
          <w:sz w:val="24"/>
          <w:szCs w:val="24"/>
          <w:rtl w:val="0"/>
        </w:rPr>
        <w:t>Compact Drive.</w:t>
      </w:r>
    </w:p>
    <w:p>
      <w:pPr>
        <w:numPr>
          <w:ilvl w:val="0"/>
          <w:numId w:val="11"/>
        </w:numPr>
        <w:ind w:left="720" w:hanging="360"/>
        <w:rPr>
          <w:rFonts w:hint="default" w:ascii="Arial" w:hAnsi="Arial" w:cs="Arial"/>
          <w:sz w:val="24"/>
          <w:szCs w:val="24"/>
        </w:rPr>
      </w:pPr>
      <w:r>
        <w:rPr>
          <w:rFonts w:hint="default" w:ascii="Arial" w:hAnsi="Arial" w:cs="Arial"/>
          <w:sz w:val="24"/>
          <w:szCs w:val="24"/>
          <w:rtl w:val="0"/>
        </w:rPr>
        <w:t>Processor: - Pentium III.</w:t>
      </w:r>
    </w:p>
    <w:p>
      <w:pPr>
        <w:numPr>
          <w:ilvl w:val="0"/>
          <w:numId w:val="11"/>
        </w:numPr>
        <w:ind w:left="720" w:hanging="360"/>
        <w:rPr>
          <w:rFonts w:hint="default" w:ascii="Arial" w:hAnsi="Arial" w:cs="Arial"/>
          <w:sz w:val="24"/>
          <w:szCs w:val="24"/>
        </w:rPr>
      </w:pPr>
      <w:r>
        <w:rPr>
          <w:rFonts w:hint="default" w:ascii="Arial" w:hAnsi="Arial" w:cs="Arial"/>
          <w:sz w:val="24"/>
          <w:szCs w:val="24"/>
          <w:rtl w:val="0"/>
        </w:rPr>
        <w:t>Ram: - 32 MB.</w:t>
      </w:r>
    </w:p>
    <w:p>
      <w:pPr>
        <w:numPr>
          <w:ilvl w:val="0"/>
          <w:numId w:val="11"/>
        </w:numPr>
        <w:ind w:left="720" w:hanging="360"/>
        <w:rPr>
          <w:rFonts w:hint="default" w:ascii="Arial" w:hAnsi="Arial" w:cs="Arial"/>
          <w:sz w:val="24"/>
          <w:szCs w:val="24"/>
        </w:rPr>
      </w:pPr>
      <w:r>
        <w:rPr>
          <w:rFonts w:hint="default" w:ascii="Arial" w:hAnsi="Arial" w:cs="Arial"/>
          <w:sz w:val="24"/>
          <w:szCs w:val="24"/>
          <w:rtl w:val="0"/>
        </w:rPr>
        <w:t>Hard disk: - 20 Gb.</w:t>
      </w:r>
    </w:p>
    <w:p>
      <w:pPr>
        <w:ind w:left="1080" w:firstLine="0"/>
        <w:rPr>
          <w:rFonts w:hint="default" w:ascii="Arial" w:hAnsi="Arial" w:cs="Arial"/>
          <w:b/>
          <w:smallCaps/>
          <w:sz w:val="24"/>
          <w:szCs w:val="24"/>
        </w:rPr>
      </w:pPr>
    </w:p>
    <w:p>
      <w:pPr>
        <w:keepNext w:val="0"/>
        <w:keepLines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hint="default" w:ascii="Arial" w:hAnsi="Arial" w:eastAsia="Times New Roman" w:cs="Arial"/>
          <w:b/>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 xml:space="preserve">Softwires required: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jc w:val="left"/>
        <w:rPr>
          <w:rFonts w:hint="default" w:ascii="Arial" w:hAnsi="Arial" w:eastAsia="Times New Roman" w:cs="Arial"/>
          <w:b/>
          <w:i w:val="0"/>
          <w:smallCaps w:val="0"/>
          <w:strike w:val="0"/>
          <w:color w:val="000000"/>
          <w:sz w:val="24"/>
          <w:szCs w:val="24"/>
          <w:u w:val="single"/>
          <w:shd w:val="clear" w:fill="auto"/>
          <w:vertAlign w:val="baseline"/>
        </w:rPr>
      </w:pP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Operating system: Windows 95 or higher.</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Dev C++, for execution of program.</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Download page - https://filehippo.com/download_dev-c/</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MS word, for presentation of output.</w:t>
      </w:r>
    </w:p>
    <w:p>
      <w:pPr>
        <w:rPr>
          <w:rFonts w:hint="default" w:ascii="Arial" w:hAnsi="Arial" w:cs="Arial"/>
          <w:sz w:val="36"/>
          <w:szCs w:val="36"/>
        </w:rPr>
      </w:pPr>
    </w:p>
    <w:p>
      <w:pPr>
        <w:rPr>
          <w:rFonts w:hint="default" w:ascii="Arial" w:hAnsi="Arial" w:cs="Arial"/>
          <w:sz w:val="36"/>
          <w:szCs w:val="36"/>
        </w:rPr>
      </w:pPr>
    </w:p>
    <w:p>
      <w:pPr>
        <w:rPr>
          <w:rFonts w:hint="default" w:ascii="Arial" w:hAnsi="Arial" w:cs="Arial"/>
          <w:sz w:val="36"/>
          <w:szCs w:val="36"/>
        </w:rPr>
      </w:pPr>
    </w:p>
    <w:p>
      <w:pPr>
        <w:rPr>
          <w:rFonts w:hint="default" w:ascii="Arial" w:hAnsi="Arial" w:cs="Arial"/>
          <w:sz w:val="36"/>
          <w:szCs w:val="36"/>
        </w:rPr>
      </w:pPr>
    </w:p>
    <w:p>
      <w:pPr>
        <w:rPr>
          <w:rFonts w:hint="default" w:ascii="Arial" w:hAnsi="Arial" w:cs="Arial"/>
          <w:sz w:val="36"/>
          <w:szCs w:val="36"/>
        </w:rPr>
      </w:pPr>
    </w:p>
    <w:p>
      <w:pPr>
        <w:rPr>
          <w:rFonts w:hint="default" w:ascii="Arial" w:hAnsi="Arial" w:cs="Arial"/>
          <w:sz w:val="36"/>
          <w:szCs w:val="36"/>
        </w:rPr>
      </w:pPr>
    </w:p>
    <w:p>
      <w:pPr>
        <w:rPr>
          <w:rFonts w:hint="default" w:ascii="Arial" w:hAnsi="Arial" w:cs="Arial"/>
          <w:sz w:val="36"/>
          <w:szCs w:val="36"/>
        </w:rPr>
      </w:pPr>
    </w:p>
    <w:p>
      <w:pPr>
        <w:rPr>
          <w:rFonts w:hint="default" w:ascii="Arial" w:hAnsi="Arial" w:cs="Arial"/>
          <w:sz w:val="36"/>
          <w:szCs w:val="36"/>
        </w:rPr>
      </w:pPr>
    </w:p>
    <w:p>
      <w:pPr>
        <w:rPr>
          <w:rFonts w:hint="default" w:ascii="Arial" w:hAnsi="Arial" w:eastAsia="Pristina" w:cs="Arial"/>
          <w:sz w:val="36"/>
          <w:szCs w:val="36"/>
        </w:rPr>
      </w:pPr>
    </w:p>
    <w:p>
      <w:pPr>
        <w:jc w:val="center"/>
        <w:rPr>
          <w:rFonts w:hint="default" w:ascii="Arial" w:hAnsi="Arial" w:cs="Arial"/>
          <w:b/>
          <w:sz w:val="36"/>
          <w:szCs w:val="36"/>
          <w:u w:val="single"/>
        </w:rPr>
      </w:pPr>
      <w:r>
        <w:rPr>
          <w:rFonts w:hint="default" w:ascii="Arial" w:hAnsi="Arial" w:eastAsia="Pristina" w:cs="Arial"/>
          <w:b/>
          <w:sz w:val="36"/>
          <w:szCs w:val="36"/>
          <w:u w:val="single"/>
          <w:rtl w:val="0"/>
        </w:rPr>
        <w:t>C++ Code</w:t>
      </w:r>
    </w:p>
    <w:p>
      <w:pPr>
        <w:rPr>
          <w:rFonts w:hint="default" w:ascii="Arial" w:hAnsi="Arial" w:cs="Arial"/>
          <w:b/>
          <w:sz w:val="40"/>
          <w:szCs w:val="40"/>
          <w:u w:val="single"/>
        </w:rPr>
      </w:pP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HEADER FILE USED IN PROJECT</w:t>
      </w:r>
    </w:p>
    <w:p>
      <w:pPr>
        <w:rPr>
          <w:rFonts w:hint="default" w:ascii="Arial" w:hAnsi="Arial" w:cs="Arial"/>
          <w:sz w:val="24"/>
          <w:szCs w:val="24"/>
          <w:rtl w:val="0"/>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#include&lt;iostream&gt;</w:t>
      </w:r>
    </w:p>
    <w:p>
      <w:pPr>
        <w:rPr>
          <w:rFonts w:hint="default" w:ascii="Arial" w:hAnsi="Arial" w:cs="Arial"/>
          <w:sz w:val="24"/>
          <w:szCs w:val="24"/>
        </w:rPr>
      </w:pPr>
      <w:r>
        <w:rPr>
          <w:rFonts w:hint="default" w:ascii="Arial" w:hAnsi="Arial" w:cs="Arial"/>
          <w:sz w:val="24"/>
          <w:szCs w:val="24"/>
          <w:rtl w:val="0"/>
        </w:rPr>
        <w:t>#include&lt;fstream&gt;</w:t>
      </w:r>
    </w:p>
    <w:p>
      <w:pPr>
        <w:rPr>
          <w:rFonts w:hint="default" w:ascii="Arial" w:hAnsi="Arial" w:cs="Arial"/>
          <w:sz w:val="24"/>
          <w:szCs w:val="24"/>
        </w:rPr>
      </w:pPr>
      <w:r>
        <w:rPr>
          <w:rFonts w:hint="default" w:ascii="Arial" w:hAnsi="Arial" w:cs="Arial"/>
          <w:sz w:val="24"/>
          <w:szCs w:val="24"/>
          <w:rtl w:val="0"/>
        </w:rPr>
        <w:t>#include&lt;cctype&gt;</w:t>
      </w:r>
    </w:p>
    <w:p>
      <w:pPr>
        <w:rPr>
          <w:rFonts w:hint="default" w:ascii="Arial" w:hAnsi="Arial" w:cs="Arial"/>
          <w:sz w:val="24"/>
          <w:szCs w:val="24"/>
        </w:rPr>
      </w:pPr>
      <w:r>
        <w:rPr>
          <w:rFonts w:hint="default" w:ascii="Arial" w:hAnsi="Arial" w:cs="Arial"/>
          <w:sz w:val="24"/>
          <w:szCs w:val="24"/>
          <w:rtl w:val="0"/>
        </w:rPr>
        <w:t>#include&lt;iomanip&gt;</w:t>
      </w:r>
    </w:p>
    <w:p>
      <w:pPr>
        <w:rPr>
          <w:rFonts w:hint="default" w:ascii="Arial" w:hAnsi="Arial" w:cs="Arial"/>
          <w:sz w:val="24"/>
          <w:szCs w:val="24"/>
        </w:rPr>
      </w:pPr>
      <w:r>
        <w:rPr>
          <w:rFonts w:hint="default" w:ascii="Arial" w:hAnsi="Arial" w:cs="Arial"/>
          <w:sz w:val="24"/>
          <w:szCs w:val="24"/>
          <w:rtl w:val="0"/>
        </w:rPr>
        <w:t>#include&lt;conio.h&gt;</w:t>
      </w:r>
    </w:p>
    <w:p>
      <w:pPr>
        <w:rPr>
          <w:rFonts w:hint="default" w:ascii="Arial" w:hAnsi="Arial" w:cs="Arial"/>
          <w:sz w:val="24"/>
          <w:szCs w:val="24"/>
        </w:rPr>
      </w:pPr>
      <w:r>
        <w:rPr>
          <w:rFonts w:hint="default" w:ascii="Arial" w:hAnsi="Arial" w:cs="Arial"/>
          <w:sz w:val="24"/>
          <w:szCs w:val="24"/>
          <w:rtl w:val="0"/>
        </w:rPr>
        <w:t>#include&lt;stdio.h&gt;</w:t>
      </w:r>
    </w:p>
    <w:p>
      <w:pPr>
        <w:rPr>
          <w:rFonts w:hint="default" w:ascii="Arial" w:hAnsi="Arial" w:cs="Arial"/>
          <w:sz w:val="24"/>
          <w:szCs w:val="24"/>
        </w:rPr>
      </w:pPr>
      <w:r>
        <w:rPr>
          <w:rFonts w:hint="default" w:ascii="Arial" w:hAnsi="Arial" w:cs="Arial"/>
          <w:sz w:val="24"/>
          <w:szCs w:val="24"/>
          <w:rtl w:val="0"/>
        </w:rPr>
        <w:t>using namespace std;</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CLASS USED IN PROJECT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class account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int acno;</w:t>
      </w:r>
    </w:p>
    <w:p>
      <w:pPr>
        <w:rPr>
          <w:rFonts w:hint="default" w:ascii="Arial" w:hAnsi="Arial" w:cs="Arial"/>
          <w:sz w:val="24"/>
          <w:szCs w:val="24"/>
        </w:rPr>
      </w:pPr>
      <w:r>
        <w:rPr>
          <w:rFonts w:hint="default" w:ascii="Arial" w:hAnsi="Arial" w:cs="Arial"/>
          <w:sz w:val="24"/>
          <w:szCs w:val="24"/>
          <w:rtl w:val="0"/>
        </w:rPr>
        <w:t xml:space="preserve"> char name[50];</w:t>
      </w:r>
    </w:p>
    <w:p>
      <w:pPr>
        <w:rPr>
          <w:rFonts w:hint="default" w:ascii="Arial" w:hAnsi="Arial" w:cs="Arial"/>
          <w:sz w:val="24"/>
          <w:szCs w:val="24"/>
        </w:rPr>
      </w:pPr>
      <w:r>
        <w:rPr>
          <w:rFonts w:hint="default" w:ascii="Arial" w:hAnsi="Arial" w:cs="Arial"/>
          <w:sz w:val="24"/>
          <w:szCs w:val="24"/>
          <w:rtl w:val="0"/>
        </w:rPr>
        <w:t xml:space="preserve"> int deposit;</w:t>
      </w:r>
    </w:p>
    <w:p>
      <w:pPr>
        <w:rPr>
          <w:rFonts w:hint="default" w:ascii="Arial" w:hAnsi="Arial" w:cs="Arial"/>
          <w:sz w:val="24"/>
          <w:szCs w:val="24"/>
        </w:rPr>
      </w:pPr>
      <w:r>
        <w:rPr>
          <w:rFonts w:hint="default" w:ascii="Arial" w:hAnsi="Arial" w:cs="Arial"/>
          <w:sz w:val="24"/>
          <w:szCs w:val="24"/>
          <w:rtl w:val="0"/>
        </w:rPr>
        <w:t xml:space="preserve"> char type;</w:t>
      </w:r>
    </w:p>
    <w:p>
      <w:pPr>
        <w:rPr>
          <w:rFonts w:hint="default" w:ascii="Arial" w:hAnsi="Arial" w:cs="Arial"/>
          <w:sz w:val="24"/>
          <w:szCs w:val="24"/>
        </w:rPr>
      </w:pPr>
      <w:r>
        <w:rPr>
          <w:rFonts w:hint="default" w:ascii="Arial" w:hAnsi="Arial" w:cs="Arial"/>
          <w:sz w:val="24"/>
          <w:szCs w:val="24"/>
          <w:rtl w:val="0"/>
        </w:rPr>
        <w:t>public:</w:t>
      </w:r>
    </w:p>
    <w:p>
      <w:pPr>
        <w:rPr>
          <w:rFonts w:hint="default" w:ascii="Arial" w:hAnsi="Arial" w:cs="Arial"/>
          <w:sz w:val="24"/>
          <w:szCs w:val="24"/>
        </w:rPr>
      </w:pPr>
      <w:r>
        <w:rPr>
          <w:rFonts w:hint="default" w:ascii="Arial" w:hAnsi="Arial" w:cs="Arial"/>
          <w:sz w:val="24"/>
          <w:szCs w:val="24"/>
          <w:rtl w:val="0"/>
        </w:rPr>
        <w:t xml:space="preserve"> void create_account(); //function to get data from user</w:t>
      </w:r>
    </w:p>
    <w:p>
      <w:pPr>
        <w:rPr>
          <w:rFonts w:hint="default" w:ascii="Arial" w:hAnsi="Arial" w:cs="Arial"/>
          <w:sz w:val="24"/>
          <w:szCs w:val="24"/>
        </w:rPr>
      </w:pPr>
      <w:r>
        <w:rPr>
          <w:rFonts w:hint="default" w:ascii="Arial" w:hAnsi="Arial" w:cs="Arial"/>
          <w:sz w:val="24"/>
          <w:szCs w:val="24"/>
          <w:rtl w:val="0"/>
        </w:rPr>
        <w:t xml:space="preserve"> void show_account() const; //function to show data on screen</w:t>
      </w:r>
    </w:p>
    <w:p>
      <w:pPr>
        <w:rPr>
          <w:rFonts w:hint="default" w:ascii="Arial" w:hAnsi="Arial" w:cs="Arial"/>
          <w:sz w:val="24"/>
          <w:szCs w:val="24"/>
        </w:rPr>
      </w:pPr>
      <w:r>
        <w:rPr>
          <w:rFonts w:hint="default" w:ascii="Arial" w:hAnsi="Arial" w:cs="Arial"/>
          <w:sz w:val="24"/>
          <w:szCs w:val="24"/>
          <w:rtl w:val="0"/>
        </w:rPr>
        <w:t xml:space="preserve"> void modify(); //function to add new data</w:t>
      </w:r>
    </w:p>
    <w:p>
      <w:pPr>
        <w:rPr>
          <w:rFonts w:hint="default" w:ascii="Arial" w:hAnsi="Arial" w:cs="Arial"/>
          <w:sz w:val="24"/>
          <w:szCs w:val="24"/>
        </w:rPr>
      </w:pPr>
      <w:r>
        <w:rPr>
          <w:rFonts w:hint="default" w:ascii="Arial" w:hAnsi="Arial" w:cs="Arial"/>
          <w:sz w:val="24"/>
          <w:szCs w:val="24"/>
          <w:rtl w:val="0"/>
        </w:rPr>
        <w:t xml:space="preserve"> void dep(int); //function to accept amount and add to balance amount</w:t>
      </w:r>
    </w:p>
    <w:p>
      <w:pPr>
        <w:rPr>
          <w:rFonts w:hint="default" w:ascii="Arial" w:hAnsi="Arial" w:cs="Arial"/>
          <w:sz w:val="24"/>
          <w:szCs w:val="24"/>
        </w:rPr>
      </w:pPr>
      <w:r>
        <w:rPr>
          <w:rFonts w:hint="default" w:ascii="Arial" w:hAnsi="Arial" w:cs="Arial"/>
          <w:sz w:val="24"/>
          <w:szCs w:val="24"/>
          <w:rtl w:val="0"/>
        </w:rPr>
        <w:t xml:space="preserve"> void draw(int); //function to accept amount and subtract from balance amount</w:t>
      </w:r>
    </w:p>
    <w:p>
      <w:pPr>
        <w:rPr>
          <w:rFonts w:hint="default" w:ascii="Arial" w:hAnsi="Arial" w:cs="Arial"/>
          <w:sz w:val="24"/>
          <w:szCs w:val="24"/>
        </w:rPr>
      </w:pPr>
      <w:r>
        <w:rPr>
          <w:rFonts w:hint="default" w:ascii="Arial" w:hAnsi="Arial" w:cs="Arial"/>
          <w:sz w:val="24"/>
          <w:szCs w:val="24"/>
          <w:rtl w:val="0"/>
        </w:rPr>
        <w:t xml:space="preserve"> void report() const; //function to show data in tabular format</w:t>
      </w:r>
    </w:p>
    <w:p>
      <w:pPr>
        <w:rPr>
          <w:rFonts w:hint="default" w:ascii="Arial" w:hAnsi="Arial" w:cs="Arial"/>
          <w:sz w:val="24"/>
          <w:szCs w:val="24"/>
        </w:rPr>
      </w:pPr>
      <w:r>
        <w:rPr>
          <w:rFonts w:hint="default" w:ascii="Arial" w:hAnsi="Arial" w:cs="Arial"/>
          <w:sz w:val="24"/>
          <w:szCs w:val="24"/>
          <w:rtl w:val="0"/>
        </w:rPr>
        <w:t xml:space="preserve"> int retacno() const; //function to return account number</w:t>
      </w:r>
    </w:p>
    <w:p>
      <w:pPr>
        <w:rPr>
          <w:rFonts w:hint="default" w:ascii="Arial" w:hAnsi="Arial" w:cs="Arial"/>
          <w:sz w:val="24"/>
          <w:szCs w:val="24"/>
        </w:rPr>
      </w:pPr>
      <w:r>
        <w:rPr>
          <w:rFonts w:hint="default" w:ascii="Arial" w:hAnsi="Arial" w:cs="Arial"/>
          <w:sz w:val="24"/>
          <w:szCs w:val="24"/>
          <w:rtl w:val="0"/>
        </w:rPr>
        <w:t xml:space="preserve"> int retdeposit() const; //function to return balance amount</w:t>
      </w:r>
    </w:p>
    <w:p>
      <w:pPr>
        <w:rPr>
          <w:rFonts w:hint="default" w:ascii="Arial" w:hAnsi="Arial" w:cs="Arial"/>
          <w:sz w:val="24"/>
          <w:szCs w:val="24"/>
        </w:rPr>
      </w:pPr>
      <w:r>
        <w:rPr>
          <w:rFonts w:hint="default" w:ascii="Arial" w:hAnsi="Arial" w:cs="Arial"/>
          <w:sz w:val="24"/>
          <w:szCs w:val="24"/>
          <w:rtl w:val="0"/>
        </w:rPr>
        <w:t xml:space="preserve"> char rettype() const; //function to return type of account</w:t>
      </w:r>
    </w:p>
    <w:p>
      <w:pPr>
        <w:rPr>
          <w:rFonts w:hint="default" w:ascii="Arial" w:hAnsi="Arial" w:cs="Arial"/>
          <w:sz w:val="24"/>
          <w:szCs w:val="24"/>
        </w:rPr>
      </w:pPr>
      <w:r>
        <w:rPr>
          <w:rFonts w:hint="default" w:ascii="Arial" w:hAnsi="Arial" w:cs="Arial"/>
          <w:sz w:val="24"/>
          <w:szCs w:val="24"/>
          <w:rtl w:val="0"/>
        </w:rPr>
        <w:t>};         //class ends here</w:t>
      </w:r>
    </w:p>
    <w:p>
      <w:pPr>
        <w:rPr>
          <w:rFonts w:hint="default" w:ascii="Arial" w:hAnsi="Arial" w:cs="Arial"/>
          <w:sz w:val="24"/>
          <w:szCs w:val="24"/>
        </w:rPr>
      </w:pPr>
      <w:r>
        <w:rPr>
          <w:rFonts w:hint="default" w:ascii="Arial" w:hAnsi="Arial" w:cs="Arial"/>
          <w:sz w:val="24"/>
          <w:szCs w:val="24"/>
          <w:rtl w:val="0"/>
        </w:rPr>
        <w:t>void account::create_account()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cout&lt;&lt;"\nEnter Account No. :";</w:t>
      </w:r>
    </w:p>
    <w:p>
      <w:pPr>
        <w:rPr>
          <w:rFonts w:hint="default" w:ascii="Arial" w:hAnsi="Arial" w:cs="Arial"/>
          <w:sz w:val="24"/>
          <w:szCs w:val="24"/>
        </w:rPr>
      </w:pPr>
      <w:r>
        <w:rPr>
          <w:rFonts w:hint="default" w:ascii="Arial" w:hAnsi="Arial" w:cs="Arial"/>
          <w:sz w:val="24"/>
          <w:szCs w:val="24"/>
          <w:rtl w:val="0"/>
        </w:rPr>
        <w:t xml:space="preserve"> cin&gt;&gt;acno;</w:t>
      </w:r>
    </w:p>
    <w:p>
      <w:pPr>
        <w:rPr>
          <w:rFonts w:hint="default" w:ascii="Arial" w:hAnsi="Arial" w:cs="Arial"/>
          <w:sz w:val="24"/>
          <w:szCs w:val="24"/>
        </w:rPr>
      </w:pPr>
      <w:r>
        <w:rPr>
          <w:rFonts w:hint="default" w:ascii="Arial" w:hAnsi="Arial" w:cs="Arial"/>
          <w:sz w:val="24"/>
          <w:szCs w:val="24"/>
          <w:rtl w:val="0"/>
        </w:rPr>
        <w:t xml:space="preserve"> cout&lt;&lt;"\n\nEnter The Name of account Holder : ";</w:t>
      </w:r>
    </w:p>
    <w:p>
      <w:pPr>
        <w:rPr>
          <w:rFonts w:hint="default" w:ascii="Arial" w:hAnsi="Arial" w:cs="Arial"/>
          <w:sz w:val="24"/>
          <w:szCs w:val="24"/>
        </w:rPr>
      </w:pPr>
      <w:r>
        <w:rPr>
          <w:rFonts w:hint="default" w:ascii="Arial" w:hAnsi="Arial" w:cs="Arial"/>
          <w:sz w:val="24"/>
          <w:szCs w:val="24"/>
          <w:rtl w:val="0"/>
        </w:rPr>
        <w:t xml:space="preserve"> cin.ignore();</w:t>
      </w:r>
    </w:p>
    <w:p>
      <w:pPr>
        <w:rPr>
          <w:rFonts w:hint="default" w:ascii="Arial" w:hAnsi="Arial" w:cs="Arial"/>
          <w:sz w:val="24"/>
          <w:szCs w:val="24"/>
        </w:rPr>
      </w:pPr>
      <w:r>
        <w:rPr>
          <w:rFonts w:hint="default" w:ascii="Arial" w:hAnsi="Arial" w:cs="Arial"/>
          <w:sz w:val="24"/>
          <w:szCs w:val="24"/>
          <w:rtl w:val="0"/>
        </w:rPr>
        <w:t xml:space="preserve"> cin.getline(name,50);</w:t>
      </w:r>
    </w:p>
    <w:p>
      <w:pPr>
        <w:rPr>
          <w:rFonts w:hint="default" w:ascii="Arial" w:hAnsi="Arial" w:cs="Arial"/>
          <w:sz w:val="24"/>
          <w:szCs w:val="24"/>
        </w:rPr>
      </w:pPr>
      <w:r>
        <w:rPr>
          <w:rFonts w:hint="default" w:ascii="Arial" w:hAnsi="Arial" w:cs="Arial"/>
          <w:sz w:val="24"/>
          <w:szCs w:val="24"/>
          <w:rtl w:val="0"/>
        </w:rPr>
        <w:t xml:space="preserve"> cout&lt;&lt;"\nEnter Type of The account (C/S) : ";</w:t>
      </w:r>
    </w:p>
    <w:p>
      <w:pPr>
        <w:rPr>
          <w:rFonts w:hint="default" w:ascii="Arial" w:hAnsi="Arial" w:cs="Arial"/>
          <w:sz w:val="24"/>
          <w:szCs w:val="24"/>
        </w:rPr>
      </w:pPr>
      <w:r>
        <w:rPr>
          <w:rFonts w:hint="default" w:ascii="Arial" w:hAnsi="Arial" w:cs="Arial"/>
          <w:sz w:val="24"/>
          <w:szCs w:val="24"/>
          <w:rtl w:val="0"/>
        </w:rPr>
        <w:t xml:space="preserve"> cin&gt;&gt;type;</w:t>
      </w:r>
    </w:p>
    <w:p>
      <w:pPr>
        <w:rPr>
          <w:rFonts w:hint="default" w:ascii="Arial" w:hAnsi="Arial" w:cs="Arial"/>
          <w:sz w:val="24"/>
          <w:szCs w:val="24"/>
        </w:rPr>
      </w:pPr>
      <w:r>
        <w:rPr>
          <w:rFonts w:hint="default" w:ascii="Arial" w:hAnsi="Arial" w:cs="Arial"/>
          <w:sz w:val="24"/>
          <w:szCs w:val="24"/>
          <w:rtl w:val="0"/>
        </w:rPr>
        <w:t xml:space="preserve"> type=toupper(type);</w:t>
      </w:r>
    </w:p>
    <w:p>
      <w:pPr>
        <w:rPr>
          <w:rFonts w:hint="default" w:ascii="Arial" w:hAnsi="Arial" w:cs="Arial"/>
          <w:sz w:val="24"/>
          <w:szCs w:val="24"/>
        </w:rPr>
      </w:pPr>
      <w:r>
        <w:rPr>
          <w:rFonts w:hint="default" w:ascii="Arial" w:hAnsi="Arial" w:cs="Arial"/>
          <w:sz w:val="24"/>
          <w:szCs w:val="24"/>
          <w:rtl w:val="0"/>
        </w:rPr>
        <w:t xml:space="preserve"> cout&lt;&lt;"\nEnter The Initial amount(&gt;=500 for Saving and &gt;=1000 for current ) : ";</w:t>
      </w:r>
    </w:p>
    <w:p>
      <w:pPr>
        <w:rPr>
          <w:rFonts w:hint="default" w:ascii="Arial" w:hAnsi="Arial" w:cs="Arial"/>
          <w:sz w:val="24"/>
          <w:szCs w:val="24"/>
        </w:rPr>
      </w:pPr>
      <w:r>
        <w:rPr>
          <w:rFonts w:hint="default" w:ascii="Arial" w:hAnsi="Arial" w:cs="Arial"/>
          <w:sz w:val="24"/>
          <w:szCs w:val="24"/>
          <w:rtl w:val="0"/>
        </w:rPr>
        <w:t xml:space="preserve"> cin&gt;&gt;deposit;</w:t>
      </w:r>
    </w:p>
    <w:p>
      <w:pPr>
        <w:rPr>
          <w:rFonts w:hint="default" w:ascii="Arial" w:hAnsi="Arial" w:cs="Arial"/>
          <w:sz w:val="24"/>
          <w:szCs w:val="24"/>
        </w:rPr>
      </w:pPr>
      <w:r>
        <w:rPr>
          <w:rFonts w:hint="default" w:ascii="Arial" w:hAnsi="Arial" w:cs="Arial"/>
          <w:sz w:val="24"/>
          <w:szCs w:val="24"/>
          <w:rtl w:val="0"/>
        </w:rPr>
        <w:t xml:space="preserve"> cout&lt;&lt;"\n\n\nAccount Created..";</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void account::show_account() const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cout&lt;&lt;"\nAccount No. : "&lt;&lt;acno;</w:t>
      </w:r>
    </w:p>
    <w:p>
      <w:pPr>
        <w:rPr>
          <w:rFonts w:hint="default" w:ascii="Arial" w:hAnsi="Arial" w:cs="Arial"/>
          <w:sz w:val="24"/>
          <w:szCs w:val="24"/>
        </w:rPr>
      </w:pPr>
      <w:r>
        <w:rPr>
          <w:rFonts w:hint="default" w:ascii="Arial" w:hAnsi="Arial" w:cs="Arial"/>
          <w:sz w:val="24"/>
          <w:szCs w:val="24"/>
          <w:rtl w:val="0"/>
        </w:rPr>
        <w:t xml:space="preserve"> cout&lt;&lt;"\nAccount Holder Name : ";</w:t>
      </w:r>
    </w:p>
    <w:p>
      <w:pPr>
        <w:rPr>
          <w:rFonts w:hint="default" w:ascii="Arial" w:hAnsi="Arial" w:cs="Arial"/>
          <w:sz w:val="24"/>
          <w:szCs w:val="24"/>
        </w:rPr>
      </w:pPr>
      <w:r>
        <w:rPr>
          <w:rFonts w:hint="default" w:ascii="Arial" w:hAnsi="Arial" w:cs="Arial"/>
          <w:sz w:val="24"/>
          <w:szCs w:val="24"/>
          <w:rtl w:val="0"/>
        </w:rPr>
        <w:t xml:space="preserve"> cout&lt;&lt;name;</w:t>
      </w:r>
    </w:p>
    <w:p>
      <w:pPr>
        <w:rPr>
          <w:rFonts w:hint="default" w:ascii="Arial" w:hAnsi="Arial" w:cs="Arial"/>
          <w:sz w:val="24"/>
          <w:szCs w:val="24"/>
        </w:rPr>
      </w:pPr>
      <w:r>
        <w:rPr>
          <w:rFonts w:hint="default" w:ascii="Arial" w:hAnsi="Arial" w:cs="Arial"/>
          <w:sz w:val="24"/>
          <w:szCs w:val="24"/>
          <w:rtl w:val="0"/>
        </w:rPr>
        <w:t xml:space="preserve"> cout&lt;&lt;"\nType of Account : "&lt;&lt;type;</w:t>
      </w:r>
    </w:p>
    <w:p>
      <w:pPr>
        <w:rPr>
          <w:rFonts w:hint="default" w:ascii="Arial" w:hAnsi="Arial" w:cs="Arial"/>
          <w:sz w:val="24"/>
          <w:szCs w:val="24"/>
        </w:rPr>
      </w:pPr>
      <w:r>
        <w:rPr>
          <w:rFonts w:hint="default" w:ascii="Arial" w:hAnsi="Arial" w:cs="Arial"/>
          <w:sz w:val="24"/>
          <w:szCs w:val="24"/>
          <w:rtl w:val="0"/>
        </w:rPr>
        <w:t xml:space="preserve"> cout&lt;&lt;"\nBalance amount :  "&lt;&lt;deposit;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void account::modify()</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cout&lt;&lt;"\nAccount No. : "&lt;&lt;acno;</w:t>
      </w:r>
    </w:p>
    <w:p>
      <w:pPr>
        <w:rPr>
          <w:rFonts w:hint="default" w:ascii="Arial" w:hAnsi="Arial" w:cs="Arial"/>
          <w:sz w:val="24"/>
          <w:szCs w:val="24"/>
        </w:rPr>
      </w:pPr>
      <w:r>
        <w:rPr>
          <w:rFonts w:hint="default" w:ascii="Arial" w:hAnsi="Arial" w:cs="Arial"/>
          <w:sz w:val="24"/>
          <w:szCs w:val="24"/>
          <w:rtl w:val="0"/>
        </w:rPr>
        <w:t xml:space="preserve"> cout&lt;&lt;"\nModify Account Holder Name : ";</w:t>
      </w:r>
    </w:p>
    <w:p>
      <w:pPr>
        <w:rPr>
          <w:rFonts w:hint="default" w:ascii="Arial" w:hAnsi="Arial" w:cs="Arial"/>
          <w:sz w:val="24"/>
          <w:szCs w:val="24"/>
        </w:rPr>
      </w:pPr>
      <w:r>
        <w:rPr>
          <w:rFonts w:hint="default" w:ascii="Arial" w:hAnsi="Arial" w:cs="Arial"/>
          <w:sz w:val="24"/>
          <w:szCs w:val="24"/>
          <w:rtl w:val="0"/>
        </w:rPr>
        <w:t xml:space="preserve"> cin.ignore();</w:t>
      </w:r>
    </w:p>
    <w:p>
      <w:pPr>
        <w:rPr>
          <w:rFonts w:hint="default" w:ascii="Arial" w:hAnsi="Arial" w:cs="Arial"/>
          <w:sz w:val="24"/>
          <w:szCs w:val="24"/>
        </w:rPr>
      </w:pPr>
      <w:r>
        <w:rPr>
          <w:rFonts w:hint="default" w:ascii="Arial" w:hAnsi="Arial" w:cs="Arial"/>
          <w:sz w:val="24"/>
          <w:szCs w:val="24"/>
          <w:rtl w:val="0"/>
        </w:rPr>
        <w:t xml:space="preserve"> cin.getline(name,50);</w:t>
      </w:r>
    </w:p>
    <w:p>
      <w:pPr>
        <w:rPr>
          <w:rFonts w:hint="default" w:ascii="Arial" w:hAnsi="Arial" w:cs="Arial"/>
          <w:sz w:val="24"/>
          <w:szCs w:val="24"/>
        </w:rPr>
      </w:pPr>
      <w:r>
        <w:rPr>
          <w:rFonts w:hint="default" w:ascii="Arial" w:hAnsi="Arial" w:cs="Arial"/>
          <w:sz w:val="24"/>
          <w:szCs w:val="24"/>
          <w:rtl w:val="0"/>
        </w:rPr>
        <w:t xml:space="preserve"> cout&lt;&lt;"\nModify Type of Account : ";</w:t>
      </w:r>
    </w:p>
    <w:p>
      <w:pPr>
        <w:rPr>
          <w:rFonts w:hint="default" w:ascii="Arial" w:hAnsi="Arial" w:cs="Arial"/>
          <w:sz w:val="24"/>
          <w:szCs w:val="24"/>
        </w:rPr>
      </w:pPr>
      <w:r>
        <w:rPr>
          <w:rFonts w:hint="default" w:ascii="Arial" w:hAnsi="Arial" w:cs="Arial"/>
          <w:sz w:val="24"/>
          <w:szCs w:val="24"/>
          <w:rtl w:val="0"/>
        </w:rPr>
        <w:t xml:space="preserve"> cin&gt;&gt;type;</w:t>
      </w:r>
    </w:p>
    <w:p>
      <w:pPr>
        <w:rPr>
          <w:rFonts w:hint="default" w:ascii="Arial" w:hAnsi="Arial" w:cs="Arial"/>
          <w:sz w:val="24"/>
          <w:szCs w:val="24"/>
        </w:rPr>
      </w:pPr>
      <w:r>
        <w:rPr>
          <w:rFonts w:hint="default" w:ascii="Arial" w:hAnsi="Arial" w:cs="Arial"/>
          <w:sz w:val="24"/>
          <w:szCs w:val="24"/>
          <w:rtl w:val="0"/>
        </w:rPr>
        <w:t xml:space="preserve"> type=toupper(type);</w:t>
      </w:r>
    </w:p>
    <w:p>
      <w:pPr>
        <w:rPr>
          <w:rFonts w:hint="default" w:ascii="Arial" w:hAnsi="Arial" w:cs="Arial"/>
          <w:sz w:val="24"/>
          <w:szCs w:val="24"/>
        </w:rPr>
      </w:pPr>
      <w:r>
        <w:rPr>
          <w:rFonts w:hint="default" w:ascii="Arial" w:hAnsi="Arial" w:cs="Arial"/>
          <w:sz w:val="24"/>
          <w:szCs w:val="24"/>
          <w:rtl w:val="0"/>
        </w:rPr>
        <w:t xml:space="preserve"> cout&lt;&lt;"\nModify Balance amount : ";</w:t>
      </w:r>
    </w:p>
    <w:p>
      <w:pPr>
        <w:rPr>
          <w:rFonts w:hint="default" w:ascii="Arial" w:hAnsi="Arial" w:cs="Arial"/>
          <w:sz w:val="24"/>
          <w:szCs w:val="24"/>
        </w:rPr>
      </w:pPr>
      <w:r>
        <w:rPr>
          <w:rFonts w:hint="default" w:ascii="Arial" w:hAnsi="Arial" w:cs="Arial"/>
          <w:sz w:val="24"/>
          <w:szCs w:val="24"/>
          <w:rtl w:val="0"/>
        </w:rPr>
        <w:t xml:space="preserve"> cin&gt;&gt;deposit;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void account::dep(int x)</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deposit+=x;</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void account::draw(int x)</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deposit-=x;</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void account::report() const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cout&lt;&lt;acno&lt;&lt;setw(10)&lt;&lt;" "&lt;&lt;name&lt;&lt;setw(10)&lt;&lt;" "&lt;&lt;type&lt;&lt;setw(6)&lt;&lt;deposit&lt;&lt;endl;</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int account::retacno() const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return acno;</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int account::retdeposit() const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return deposit;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char account::rettype() const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return type;</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function declaration</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void write_account(); //function to write record in binary file</w:t>
      </w:r>
    </w:p>
    <w:p>
      <w:pPr>
        <w:rPr>
          <w:rFonts w:hint="default" w:ascii="Arial" w:hAnsi="Arial" w:cs="Arial"/>
          <w:sz w:val="24"/>
          <w:szCs w:val="24"/>
        </w:rPr>
      </w:pPr>
      <w:r>
        <w:rPr>
          <w:rFonts w:hint="default" w:ascii="Arial" w:hAnsi="Arial" w:cs="Arial"/>
          <w:sz w:val="24"/>
          <w:szCs w:val="24"/>
          <w:rtl w:val="0"/>
        </w:rPr>
        <w:t>void display_sp(int); //function to display account details given by user</w:t>
      </w:r>
    </w:p>
    <w:p>
      <w:pPr>
        <w:rPr>
          <w:rFonts w:hint="default" w:ascii="Arial" w:hAnsi="Arial" w:cs="Arial"/>
          <w:sz w:val="24"/>
          <w:szCs w:val="24"/>
        </w:rPr>
      </w:pPr>
      <w:r>
        <w:rPr>
          <w:rFonts w:hint="default" w:ascii="Arial" w:hAnsi="Arial" w:cs="Arial"/>
          <w:sz w:val="24"/>
          <w:szCs w:val="24"/>
          <w:rtl w:val="0"/>
        </w:rPr>
        <w:t>void modify_account(int); //function to modify record of file</w:t>
      </w:r>
    </w:p>
    <w:p>
      <w:pPr>
        <w:rPr>
          <w:rFonts w:hint="default" w:ascii="Arial" w:hAnsi="Arial" w:cs="Arial"/>
          <w:sz w:val="24"/>
          <w:szCs w:val="24"/>
        </w:rPr>
      </w:pPr>
      <w:r>
        <w:rPr>
          <w:rFonts w:hint="default" w:ascii="Arial" w:hAnsi="Arial" w:cs="Arial"/>
          <w:sz w:val="24"/>
          <w:szCs w:val="24"/>
          <w:rtl w:val="0"/>
        </w:rPr>
        <w:t>void delete_account(int); //function to delete record of file</w:t>
      </w:r>
    </w:p>
    <w:p>
      <w:pPr>
        <w:rPr>
          <w:rFonts w:hint="default" w:ascii="Arial" w:hAnsi="Arial" w:cs="Arial"/>
          <w:sz w:val="24"/>
          <w:szCs w:val="24"/>
        </w:rPr>
      </w:pPr>
      <w:r>
        <w:rPr>
          <w:rFonts w:hint="default" w:ascii="Arial" w:hAnsi="Arial" w:cs="Arial"/>
          <w:sz w:val="24"/>
          <w:szCs w:val="24"/>
          <w:rtl w:val="0"/>
        </w:rPr>
        <w:t>void display_all();  //function to display all account details</w:t>
      </w:r>
    </w:p>
    <w:p>
      <w:pPr>
        <w:rPr>
          <w:rFonts w:hint="default" w:ascii="Arial" w:hAnsi="Arial" w:cs="Arial"/>
          <w:sz w:val="24"/>
          <w:szCs w:val="24"/>
        </w:rPr>
      </w:pPr>
      <w:r>
        <w:rPr>
          <w:rFonts w:hint="default" w:ascii="Arial" w:hAnsi="Arial" w:cs="Arial"/>
          <w:sz w:val="24"/>
          <w:szCs w:val="24"/>
          <w:rtl w:val="0"/>
        </w:rPr>
        <w:t>void deposit_withdraw(int, int); // function to desposit/withdraw amount for given account</w:t>
      </w:r>
    </w:p>
    <w:p>
      <w:pPr>
        <w:rPr>
          <w:rFonts w:hint="default" w:ascii="Arial" w:hAnsi="Arial" w:cs="Arial"/>
          <w:sz w:val="24"/>
          <w:szCs w:val="24"/>
        </w:rPr>
      </w:pPr>
      <w:r>
        <w:rPr>
          <w:rFonts w:hint="default" w:ascii="Arial" w:hAnsi="Arial" w:cs="Arial"/>
          <w:sz w:val="24"/>
          <w:szCs w:val="24"/>
          <w:rtl w:val="0"/>
        </w:rPr>
        <w:t>void intro(); //introductory screen function</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THE MAIN FUNCTION OF PROGRAM</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int main()</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char ch;</w:t>
      </w:r>
    </w:p>
    <w:p>
      <w:pPr>
        <w:rPr>
          <w:rFonts w:hint="default" w:ascii="Arial" w:hAnsi="Arial" w:cs="Arial"/>
          <w:sz w:val="24"/>
          <w:szCs w:val="24"/>
        </w:rPr>
      </w:pPr>
      <w:r>
        <w:rPr>
          <w:rFonts w:hint="default" w:ascii="Arial" w:hAnsi="Arial" w:cs="Arial"/>
          <w:sz w:val="24"/>
          <w:szCs w:val="24"/>
          <w:rtl w:val="0"/>
        </w:rPr>
        <w:t xml:space="preserve"> int num;</w:t>
      </w:r>
    </w:p>
    <w:p>
      <w:pPr>
        <w:rPr>
          <w:rFonts w:hint="default" w:ascii="Arial" w:hAnsi="Arial" w:cs="Arial"/>
          <w:sz w:val="24"/>
          <w:szCs w:val="24"/>
        </w:rPr>
      </w:pPr>
      <w:r>
        <w:rPr>
          <w:rFonts w:hint="default" w:ascii="Arial" w:hAnsi="Arial" w:cs="Arial"/>
          <w:sz w:val="24"/>
          <w:szCs w:val="24"/>
          <w:rtl w:val="0"/>
        </w:rPr>
        <w:t xml:space="preserve"> intro();</w:t>
      </w:r>
    </w:p>
    <w:p>
      <w:pPr>
        <w:rPr>
          <w:rFonts w:hint="default" w:ascii="Arial" w:hAnsi="Arial" w:cs="Arial"/>
          <w:sz w:val="24"/>
          <w:szCs w:val="24"/>
        </w:rPr>
      </w:pPr>
      <w:r>
        <w:rPr>
          <w:rFonts w:hint="default" w:ascii="Arial" w:hAnsi="Arial" w:cs="Arial"/>
          <w:sz w:val="24"/>
          <w:szCs w:val="24"/>
          <w:rtl w:val="0"/>
        </w:rPr>
        <w:t xml:space="preserve"> do</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system("cls");</w:t>
      </w:r>
    </w:p>
    <w:p>
      <w:pPr>
        <w:rPr>
          <w:rFonts w:hint="default" w:ascii="Arial" w:hAnsi="Arial" w:cs="Arial"/>
          <w:sz w:val="24"/>
          <w:szCs w:val="24"/>
        </w:rPr>
      </w:pPr>
      <w:r>
        <w:rPr>
          <w:rFonts w:hint="default" w:ascii="Arial" w:hAnsi="Arial" w:cs="Arial"/>
          <w:sz w:val="24"/>
          <w:szCs w:val="24"/>
          <w:rtl w:val="0"/>
        </w:rPr>
        <w:t xml:space="preserve">  system("color b1");</w:t>
      </w:r>
    </w:p>
    <w:p>
      <w:pPr>
        <w:rPr>
          <w:rFonts w:hint="default" w:ascii="Arial" w:hAnsi="Arial" w:cs="Arial"/>
          <w:sz w:val="24"/>
          <w:szCs w:val="24"/>
        </w:rPr>
      </w:pPr>
      <w:r>
        <w:rPr>
          <w:rFonts w:hint="default" w:ascii="Arial" w:hAnsi="Arial" w:cs="Arial"/>
          <w:sz w:val="24"/>
          <w:szCs w:val="24"/>
          <w:rtl w:val="0"/>
        </w:rPr>
        <w:t xml:space="preserve">  cout&lt;&lt;"\n\n\n\t\t\t\t MAIN MENU"&lt;&lt;endl;</w:t>
      </w:r>
    </w:p>
    <w:p>
      <w:pPr>
        <w:rPr>
          <w:rFonts w:hint="default" w:ascii="Arial" w:hAnsi="Arial" w:cs="Arial"/>
          <w:sz w:val="24"/>
          <w:szCs w:val="24"/>
        </w:rPr>
      </w:pPr>
      <w:r>
        <w:rPr>
          <w:rFonts w:hint="default" w:ascii="Arial" w:hAnsi="Arial" w:cs="Arial"/>
          <w:sz w:val="24"/>
          <w:szCs w:val="24"/>
          <w:rtl w:val="0"/>
        </w:rPr>
        <w:t xml:space="preserve">  cout&lt;&lt;"________________________________________________________________________________";</w:t>
      </w:r>
    </w:p>
    <w:p>
      <w:pPr>
        <w:rPr>
          <w:rFonts w:hint="default" w:ascii="Arial" w:hAnsi="Arial" w:cs="Arial"/>
          <w:sz w:val="24"/>
          <w:szCs w:val="24"/>
        </w:rPr>
      </w:pPr>
      <w:r>
        <w:rPr>
          <w:rFonts w:hint="default" w:ascii="Arial" w:hAnsi="Arial" w:cs="Arial"/>
          <w:sz w:val="24"/>
          <w:szCs w:val="24"/>
          <w:rtl w:val="0"/>
        </w:rPr>
        <w:t xml:space="preserve">  cout&lt;&lt;"\n\n\t01. NEW ACCOUNT";</w:t>
      </w:r>
    </w:p>
    <w:p>
      <w:pPr>
        <w:rPr>
          <w:rFonts w:hint="default" w:ascii="Arial" w:hAnsi="Arial" w:cs="Arial"/>
          <w:sz w:val="24"/>
          <w:szCs w:val="24"/>
        </w:rPr>
      </w:pPr>
      <w:r>
        <w:rPr>
          <w:rFonts w:hint="default" w:ascii="Arial" w:hAnsi="Arial" w:cs="Arial"/>
          <w:sz w:val="24"/>
          <w:szCs w:val="24"/>
          <w:rtl w:val="0"/>
        </w:rPr>
        <w:t xml:space="preserve">  cout&lt;&lt;"\n\n\t02. DEPOSIT AMOUNT";</w:t>
      </w:r>
    </w:p>
    <w:p>
      <w:pPr>
        <w:rPr>
          <w:rFonts w:hint="default" w:ascii="Arial" w:hAnsi="Arial" w:cs="Arial"/>
          <w:sz w:val="24"/>
          <w:szCs w:val="24"/>
        </w:rPr>
      </w:pPr>
      <w:r>
        <w:rPr>
          <w:rFonts w:hint="default" w:ascii="Arial" w:hAnsi="Arial" w:cs="Arial"/>
          <w:sz w:val="24"/>
          <w:szCs w:val="24"/>
          <w:rtl w:val="0"/>
        </w:rPr>
        <w:t xml:space="preserve">  cout&lt;&lt;"\n\n\t03. WITHDRAW AMOUNT";</w:t>
      </w:r>
    </w:p>
    <w:p>
      <w:pPr>
        <w:rPr>
          <w:rFonts w:hint="default" w:ascii="Arial" w:hAnsi="Arial" w:cs="Arial"/>
          <w:sz w:val="24"/>
          <w:szCs w:val="24"/>
        </w:rPr>
      </w:pPr>
      <w:r>
        <w:rPr>
          <w:rFonts w:hint="default" w:ascii="Arial" w:hAnsi="Arial" w:cs="Arial"/>
          <w:sz w:val="24"/>
          <w:szCs w:val="24"/>
          <w:rtl w:val="0"/>
        </w:rPr>
        <w:t xml:space="preserve">  cout&lt;&lt;"\n\n\t04. BALANCE ENQUIRY";</w:t>
      </w:r>
    </w:p>
    <w:p>
      <w:pPr>
        <w:rPr>
          <w:rFonts w:hint="default" w:ascii="Arial" w:hAnsi="Arial" w:cs="Arial"/>
          <w:sz w:val="24"/>
          <w:szCs w:val="24"/>
        </w:rPr>
      </w:pPr>
      <w:r>
        <w:rPr>
          <w:rFonts w:hint="default" w:ascii="Arial" w:hAnsi="Arial" w:cs="Arial"/>
          <w:sz w:val="24"/>
          <w:szCs w:val="24"/>
          <w:rtl w:val="0"/>
        </w:rPr>
        <w:t xml:space="preserve">  cout&lt;&lt;"\n\n\t05. ALL ACCOUNT HOLDER LIST";</w:t>
      </w:r>
    </w:p>
    <w:p>
      <w:pPr>
        <w:rPr>
          <w:rFonts w:hint="default" w:ascii="Arial" w:hAnsi="Arial" w:cs="Arial"/>
          <w:sz w:val="24"/>
          <w:szCs w:val="24"/>
        </w:rPr>
      </w:pPr>
      <w:r>
        <w:rPr>
          <w:rFonts w:hint="default" w:ascii="Arial" w:hAnsi="Arial" w:cs="Arial"/>
          <w:sz w:val="24"/>
          <w:szCs w:val="24"/>
          <w:rtl w:val="0"/>
        </w:rPr>
        <w:t xml:space="preserve">  cout&lt;&lt;"\n\n\t06. CLOSE AN ACCOUNT";</w:t>
      </w:r>
    </w:p>
    <w:p>
      <w:pPr>
        <w:rPr>
          <w:rFonts w:hint="default" w:ascii="Arial" w:hAnsi="Arial" w:cs="Arial"/>
          <w:sz w:val="24"/>
          <w:szCs w:val="24"/>
        </w:rPr>
      </w:pPr>
      <w:r>
        <w:rPr>
          <w:rFonts w:hint="default" w:ascii="Arial" w:hAnsi="Arial" w:cs="Arial"/>
          <w:sz w:val="24"/>
          <w:szCs w:val="24"/>
          <w:rtl w:val="0"/>
        </w:rPr>
        <w:t xml:space="preserve">  cout&lt;&lt;"\n\n\t07. MODIFY AN ACCOUNT";</w:t>
      </w:r>
    </w:p>
    <w:p>
      <w:pPr>
        <w:rPr>
          <w:rFonts w:hint="default" w:ascii="Arial" w:hAnsi="Arial" w:cs="Arial"/>
          <w:sz w:val="24"/>
          <w:szCs w:val="24"/>
        </w:rPr>
      </w:pPr>
      <w:r>
        <w:rPr>
          <w:rFonts w:hint="default" w:ascii="Arial" w:hAnsi="Arial" w:cs="Arial"/>
          <w:sz w:val="24"/>
          <w:szCs w:val="24"/>
          <w:rtl w:val="0"/>
        </w:rPr>
        <w:t xml:space="preserve">  cout&lt;&lt;"\n\n\t08. EXIT";</w:t>
      </w:r>
    </w:p>
    <w:p>
      <w:pPr>
        <w:rPr>
          <w:rFonts w:hint="default" w:ascii="Arial" w:hAnsi="Arial" w:cs="Arial"/>
          <w:sz w:val="24"/>
          <w:szCs w:val="24"/>
        </w:rPr>
      </w:pPr>
      <w:r>
        <w:rPr>
          <w:rFonts w:hint="default" w:ascii="Arial" w:hAnsi="Arial" w:cs="Arial"/>
          <w:sz w:val="24"/>
          <w:szCs w:val="24"/>
          <w:rtl w:val="0"/>
        </w:rPr>
        <w:t xml:space="preserve">  cout&lt;&lt;"\n\n\tSelect Your Option (1-8) ";</w:t>
      </w:r>
    </w:p>
    <w:p>
      <w:pPr>
        <w:rPr>
          <w:rFonts w:hint="default" w:ascii="Arial" w:hAnsi="Arial" w:cs="Arial"/>
          <w:sz w:val="24"/>
          <w:szCs w:val="24"/>
        </w:rPr>
      </w:pPr>
      <w:r>
        <w:rPr>
          <w:rFonts w:hint="default" w:ascii="Arial" w:hAnsi="Arial" w:cs="Arial"/>
          <w:sz w:val="24"/>
          <w:szCs w:val="24"/>
          <w:rtl w:val="0"/>
        </w:rPr>
        <w:t xml:space="preserve">  cin&gt;&gt;ch;</w:t>
      </w:r>
    </w:p>
    <w:p>
      <w:pPr>
        <w:rPr>
          <w:rFonts w:hint="default" w:ascii="Arial" w:hAnsi="Arial" w:cs="Arial"/>
          <w:sz w:val="24"/>
          <w:szCs w:val="24"/>
        </w:rPr>
      </w:pPr>
      <w:r>
        <w:rPr>
          <w:rFonts w:hint="default" w:ascii="Arial" w:hAnsi="Arial" w:cs="Arial"/>
          <w:sz w:val="24"/>
          <w:szCs w:val="24"/>
          <w:rtl w:val="0"/>
        </w:rPr>
        <w:t xml:space="preserve">  system("cls");</w:t>
      </w:r>
    </w:p>
    <w:p>
      <w:pPr>
        <w:rPr>
          <w:rFonts w:hint="default" w:ascii="Arial" w:hAnsi="Arial" w:cs="Arial"/>
          <w:sz w:val="24"/>
          <w:szCs w:val="24"/>
        </w:rPr>
      </w:pPr>
      <w:r>
        <w:rPr>
          <w:rFonts w:hint="default" w:ascii="Arial" w:hAnsi="Arial" w:cs="Arial"/>
          <w:sz w:val="24"/>
          <w:szCs w:val="24"/>
          <w:rtl w:val="0"/>
        </w:rPr>
        <w:t xml:space="preserve">  switch(ch)</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case '1':</w:t>
      </w:r>
    </w:p>
    <w:p>
      <w:pPr>
        <w:rPr>
          <w:rFonts w:hint="default" w:ascii="Arial" w:hAnsi="Arial" w:cs="Arial"/>
          <w:sz w:val="24"/>
          <w:szCs w:val="24"/>
        </w:rPr>
      </w:pPr>
      <w:r>
        <w:rPr>
          <w:rFonts w:hint="default" w:ascii="Arial" w:hAnsi="Arial" w:cs="Arial"/>
          <w:sz w:val="24"/>
          <w:szCs w:val="24"/>
          <w:rtl w:val="0"/>
        </w:rPr>
        <w:t xml:space="preserve">    system("color f1");</w:t>
      </w:r>
    </w:p>
    <w:p>
      <w:pPr>
        <w:rPr>
          <w:rFonts w:hint="default" w:ascii="Arial" w:hAnsi="Arial" w:cs="Arial"/>
          <w:sz w:val="24"/>
          <w:szCs w:val="24"/>
        </w:rPr>
      </w:pPr>
      <w:r>
        <w:rPr>
          <w:rFonts w:hint="default" w:ascii="Arial" w:hAnsi="Arial" w:cs="Arial"/>
          <w:sz w:val="24"/>
          <w:szCs w:val="24"/>
          <w:rtl w:val="0"/>
        </w:rPr>
        <w:t xml:space="preserve">   write_account();   </w:t>
      </w:r>
    </w:p>
    <w:p>
      <w:pPr>
        <w:rPr>
          <w:rFonts w:hint="default" w:ascii="Arial" w:hAnsi="Arial" w:cs="Arial"/>
          <w:sz w:val="24"/>
          <w:szCs w:val="24"/>
        </w:rPr>
      </w:pPr>
      <w:r>
        <w:rPr>
          <w:rFonts w:hint="default" w:ascii="Arial" w:hAnsi="Arial" w:cs="Arial"/>
          <w:sz w:val="24"/>
          <w:szCs w:val="24"/>
          <w:rtl w:val="0"/>
        </w:rPr>
        <w:t xml:space="preserve">   break;</w:t>
      </w:r>
    </w:p>
    <w:p>
      <w:pPr>
        <w:rPr>
          <w:rFonts w:hint="default" w:ascii="Arial" w:hAnsi="Arial" w:cs="Arial"/>
          <w:sz w:val="24"/>
          <w:szCs w:val="24"/>
        </w:rPr>
      </w:pPr>
      <w:r>
        <w:rPr>
          <w:rFonts w:hint="default" w:ascii="Arial" w:hAnsi="Arial" w:cs="Arial"/>
          <w:sz w:val="24"/>
          <w:szCs w:val="24"/>
          <w:rtl w:val="0"/>
        </w:rPr>
        <w:t xml:space="preserve">  case '2':</w:t>
      </w:r>
    </w:p>
    <w:p>
      <w:pPr>
        <w:rPr>
          <w:rFonts w:hint="default" w:ascii="Arial" w:hAnsi="Arial" w:cs="Arial"/>
          <w:sz w:val="24"/>
          <w:szCs w:val="24"/>
        </w:rPr>
      </w:pPr>
      <w:r>
        <w:rPr>
          <w:rFonts w:hint="default" w:ascii="Arial" w:hAnsi="Arial" w:cs="Arial"/>
          <w:sz w:val="24"/>
          <w:szCs w:val="24"/>
          <w:rtl w:val="0"/>
        </w:rPr>
        <w:t xml:space="preserve">    system("color f2");</w:t>
      </w:r>
    </w:p>
    <w:p>
      <w:pPr>
        <w:rPr>
          <w:rFonts w:hint="default" w:ascii="Arial" w:hAnsi="Arial" w:cs="Arial"/>
          <w:sz w:val="24"/>
          <w:szCs w:val="24"/>
        </w:rPr>
      </w:pPr>
      <w:r>
        <w:rPr>
          <w:rFonts w:hint="default" w:ascii="Arial" w:hAnsi="Arial" w:cs="Arial"/>
          <w:sz w:val="24"/>
          <w:szCs w:val="24"/>
          <w:rtl w:val="0"/>
        </w:rPr>
        <w:t xml:space="preserve">   cout&lt;&lt;"\n\n\tEnter The account No. : "; cin&gt;&gt;num;</w:t>
      </w:r>
    </w:p>
    <w:p>
      <w:pPr>
        <w:rPr>
          <w:rFonts w:hint="default" w:ascii="Arial" w:hAnsi="Arial" w:cs="Arial"/>
          <w:sz w:val="24"/>
          <w:szCs w:val="24"/>
        </w:rPr>
      </w:pPr>
      <w:r>
        <w:rPr>
          <w:rFonts w:hint="default" w:ascii="Arial" w:hAnsi="Arial" w:cs="Arial"/>
          <w:sz w:val="24"/>
          <w:szCs w:val="24"/>
          <w:rtl w:val="0"/>
        </w:rPr>
        <w:t xml:space="preserve">   deposit_withdraw(num, 1);</w:t>
      </w:r>
    </w:p>
    <w:p>
      <w:pPr>
        <w:rPr>
          <w:rFonts w:hint="default" w:ascii="Arial" w:hAnsi="Arial" w:cs="Arial"/>
          <w:sz w:val="24"/>
          <w:szCs w:val="24"/>
        </w:rPr>
      </w:pPr>
      <w:r>
        <w:rPr>
          <w:rFonts w:hint="default" w:ascii="Arial" w:hAnsi="Arial" w:cs="Arial"/>
          <w:sz w:val="24"/>
          <w:szCs w:val="24"/>
          <w:rtl w:val="0"/>
        </w:rPr>
        <w:t xml:space="preserve">   break;</w:t>
      </w:r>
    </w:p>
    <w:p>
      <w:pPr>
        <w:rPr>
          <w:rFonts w:hint="default" w:ascii="Arial" w:hAnsi="Arial" w:cs="Arial"/>
          <w:sz w:val="24"/>
          <w:szCs w:val="24"/>
        </w:rPr>
      </w:pPr>
      <w:r>
        <w:rPr>
          <w:rFonts w:hint="default" w:ascii="Arial" w:hAnsi="Arial" w:cs="Arial"/>
          <w:sz w:val="24"/>
          <w:szCs w:val="24"/>
          <w:rtl w:val="0"/>
        </w:rPr>
        <w:t xml:space="preserve">  case '3':</w:t>
      </w:r>
    </w:p>
    <w:p>
      <w:pPr>
        <w:rPr>
          <w:rFonts w:hint="default" w:ascii="Arial" w:hAnsi="Arial" w:cs="Arial"/>
          <w:sz w:val="24"/>
          <w:szCs w:val="24"/>
        </w:rPr>
      </w:pPr>
      <w:r>
        <w:rPr>
          <w:rFonts w:hint="default" w:ascii="Arial" w:hAnsi="Arial" w:cs="Arial"/>
          <w:sz w:val="24"/>
          <w:szCs w:val="24"/>
          <w:rtl w:val="0"/>
        </w:rPr>
        <w:t xml:space="preserve">  </w:t>
      </w:r>
      <w:r>
        <w:rPr>
          <w:rFonts w:hint="default" w:ascii="Arial" w:hAnsi="Arial" w:cs="Arial"/>
          <w:sz w:val="24"/>
          <w:szCs w:val="24"/>
          <w:rtl w:val="0"/>
        </w:rPr>
        <w:tab/>
      </w:r>
      <w:r>
        <w:rPr>
          <w:rFonts w:hint="default" w:ascii="Arial" w:hAnsi="Arial" w:cs="Arial"/>
          <w:sz w:val="24"/>
          <w:szCs w:val="24"/>
          <w:rtl w:val="0"/>
        </w:rPr>
        <w:t>system("color f3");</w:t>
      </w:r>
    </w:p>
    <w:p>
      <w:pPr>
        <w:rPr>
          <w:rFonts w:hint="default" w:ascii="Arial" w:hAnsi="Arial" w:cs="Arial"/>
          <w:sz w:val="24"/>
          <w:szCs w:val="24"/>
        </w:rPr>
      </w:pPr>
      <w:r>
        <w:rPr>
          <w:rFonts w:hint="default" w:ascii="Arial" w:hAnsi="Arial" w:cs="Arial"/>
          <w:sz w:val="24"/>
          <w:szCs w:val="24"/>
          <w:rtl w:val="0"/>
        </w:rPr>
        <w:t xml:space="preserve">   cout&lt;&lt;"\n\n\tEnter The account No. : "; cin&gt;&gt;num;</w:t>
      </w:r>
    </w:p>
    <w:p>
      <w:pPr>
        <w:rPr>
          <w:rFonts w:hint="default" w:ascii="Arial" w:hAnsi="Arial" w:cs="Arial"/>
          <w:sz w:val="24"/>
          <w:szCs w:val="24"/>
        </w:rPr>
      </w:pPr>
      <w:r>
        <w:rPr>
          <w:rFonts w:hint="default" w:ascii="Arial" w:hAnsi="Arial" w:cs="Arial"/>
          <w:sz w:val="24"/>
          <w:szCs w:val="24"/>
          <w:rtl w:val="0"/>
        </w:rPr>
        <w:t xml:space="preserve">   deposit_withdraw(num, 2);</w:t>
      </w:r>
    </w:p>
    <w:p>
      <w:pPr>
        <w:rPr>
          <w:rFonts w:hint="default" w:ascii="Arial" w:hAnsi="Arial" w:cs="Arial"/>
          <w:sz w:val="24"/>
          <w:szCs w:val="24"/>
        </w:rPr>
      </w:pPr>
      <w:r>
        <w:rPr>
          <w:rFonts w:hint="default" w:ascii="Arial" w:hAnsi="Arial" w:cs="Arial"/>
          <w:sz w:val="24"/>
          <w:szCs w:val="24"/>
          <w:rtl w:val="0"/>
        </w:rPr>
        <w:t xml:space="preserve">   break;</w:t>
      </w:r>
    </w:p>
    <w:p>
      <w:pPr>
        <w:rPr>
          <w:rFonts w:hint="default" w:ascii="Arial" w:hAnsi="Arial" w:cs="Arial"/>
          <w:sz w:val="24"/>
          <w:szCs w:val="24"/>
        </w:rPr>
      </w:pPr>
      <w:r>
        <w:rPr>
          <w:rFonts w:hint="default" w:ascii="Arial" w:hAnsi="Arial" w:cs="Arial"/>
          <w:sz w:val="24"/>
          <w:szCs w:val="24"/>
          <w:rtl w:val="0"/>
        </w:rPr>
        <w:t xml:space="preserve">  case '4': </w:t>
      </w:r>
    </w:p>
    <w:p>
      <w:pPr>
        <w:rPr>
          <w:rFonts w:hint="default" w:ascii="Arial" w:hAnsi="Arial" w:cs="Arial"/>
          <w:sz w:val="24"/>
          <w:szCs w:val="24"/>
        </w:rPr>
      </w:pPr>
      <w:r>
        <w:rPr>
          <w:rFonts w:hint="default" w:ascii="Arial" w:hAnsi="Arial" w:cs="Arial"/>
          <w:sz w:val="24"/>
          <w:szCs w:val="24"/>
          <w:rtl w:val="0"/>
        </w:rPr>
        <w:t xml:space="preserve">    system("color f4");</w:t>
      </w:r>
    </w:p>
    <w:p>
      <w:pPr>
        <w:rPr>
          <w:rFonts w:hint="default" w:ascii="Arial" w:hAnsi="Arial" w:cs="Arial"/>
          <w:sz w:val="24"/>
          <w:szCs w:val="24"/>
        </w:rPr>
      </w:pPr>
      <w:r>
        <w:rPr>
          <w:rFonts w:hint="default" w:ascii="Arial" w:hAnsi="Arial" w:cs="Arial"/>
          <w:sz w:val="24"/>
          <w:szCs w:val="24"/>
          <w:rtl w:val="0"/>
        </w:rPr>
        <w:t xml:space="preserve">   cout&lt;&lt;"\n\n\tEnter The account No. : "; cin&gt;&gt;num;</w:t>
      </w:r>
    </w:p>
    <w:p>
      <w:pPr>
        <w:rPr>
          <w:rFonts w:hint="default" w:ascii="Arial" w:hAnsi="Arial" w:cs="Arial"/>
          <w:sz w:val="24"/>
          <w:szCs w:val="24"/>
        </w:rPr>
      </w:pPr>
      <w:r>
        <w:rPr>
          <w:rFonts w:hint="default" w:ascii="Arial" w:hAnsi="Arial" w:cs="Arial"/>
          <w:sz w:val="24"/>
          <w:szCs w:val="24"/>
          <w:rtl w:val="0"/>
        </w:rPr>
        <w:t xml:space="preserve">   display_sp(num);</w:t>
      </w:r>
    </w:p>
    <w:p>
      <w:pPr>
        <w:rPr>
          <w:rFonts w:hint="default" w:ascii="Arial" w:hAnsi="Arial" w:cs="Arial"/>
          <w:sz w:val="24"/>
          <w:szCs w:val="24"/>
        </w:rPr>
      </w:pPr>
      <w:r>
        <w:rPr>
          <w:rFonts w:hint="default" w:ascii="Arial" w:hAnsi="Arial" w:cs="Arial"/>
          <w:sz w:val="24"/>
          <w:szCs w:val="24"/>
          <w:rtl w:val="0"/>
        </w:rPr>
        <w:t xml:space="preserve">   break;</w:t>
      </w:r>
    </w:p>
    <w:p>
      <w:pPr>
        <w:rPr>
          <w:rFonts w:hint="default" w:ascii="Arial" w:hAnsi="Arial" w:cs="Arial"/>
          <w:sz w:val="24"/>
          <w:szCs w:val="24"/>
        </w:rPr>
      </w:pPr>
      <w:r>
        <w:rPr>
          <w:rFonts w:hint="default" w:ascii="Arial" w:hAnsi="Arial" w:cs="Arial"/>
          <w:sz w:val="24"/>
          <w:szCs w:val="24"/>
          <w:rtl w:val="0"/>
        </w:rPr>
        <w:t xml:space="preserve">  case '5':</w:t>
      </w:r>
    </w:p>
    <w:p>
      <w:pPr>
        <w:rPr>
          <w:rFonts w:hint="default" w:ascii="Arial" w:hAnsi="Arial" w:cs="Arial"/>
          <w:sz w:val="24"/>
          <w:szCs w:val="24"/>
        </w:rPr>
      </w:pPr>
      <w:r>
        <w:rPr>
          <w:rFonts w:hint="default" w:ascii="Arial" w:hAnsi="Arial" w:cs="Arial"/>
          <w:sz w:val="24"/>
          <w:szCs w:val="24"/>
          <w:rtl w:val="0"/>
        </w:rPr>
        <w:t xml:space="preserve">    system("color f5");</w:t>
      </w:r>
    </w:p>
    <w:p>
      <w:pPr>
        <w:rPr>
          <w:rFonts w:hint="default" w:ascii="Arial" w:hAnsi="Arial" w:cs="Arial"/>
          <w:sz w:val="24"/>
          <w:szCs w:val="24"/>
        </w:rPr>
      </w:pPr>
      <w:r>
        <w:rPr>
          <w:rFonts w:hint="default" w:ascii="Arial" w:hAnsi="Arial" w:cs="Arial"/>
          <w:sz w:val="24"/>
          <w:szCs w:val="24"/>
          <w:rtl w:val="0"/>
        </w:rPr>
        <w:t xml:space="preserve">   display_all();</w:t>
      </w:r>
    </w:p>
    <w:p>
      <w:pPr>
        <w:rPr>
          <w:rFonts w:hint="default" w:ascii="Arial" w:hAnsi="Arial" w:cs="Arial"/>
          <w:sz w:val="24"/>
          <w:szCs w:val="24"/>
        </w:rPr>
      </w:pPr>
      <w:r>
        <w:rPr>
          <w:rFonts w:hint="default" w:ascii="Arial" w:hAnsi="Arial" w:cs="Arial"/>
          <w:sz w:val="24"/>
          <w:szCs w:val="24"/>
          <w:rtl w:val="0"/>
        </w:rPr>
        <w:t xml:space="preserve">   break;</w:t>
      </w:r>
    </w:p>
    <w:p>
      <w:pPr>
        <w:rPr>
          <w:rFonts w:hint="default" w:ascii="Arial" w:hAnsi="Arial" w:cs="Arial"/>
          <w:sz w:val="24"/>
          <w:szCs w:val="24"/>
        </w:rPr>
      </w:pPr>
      <w:r>
        <w:rPr>
          <w:rFonts w:hint="default" w:ascii="Arial" w:hAnsi="Arial" w:cs="Arial"/>
          <w:sz w:val="24"/>
          <w:szCs w:val="24"/>
          <w:rtl w:val="0"/>
        </w:rPr>
        <w:t xml:space="preserve">  case '6':</w:t>
      </w:r>
    </w:p>
    <w:p>
      <w:pPr>
        <w:rPr>
          <w:rFonts w:hint="default" w:ascii="Arial" w:hAnsi="Arial" w:cs="Arial"/>
          <w:sz w:val="24"/>
          <w:szCs w:val="24"/>
        </w:rPr>
      </w:pPr>
      <w:r>
        <w:rPr>
          <w:rFonts w:hint="default" w:ascii="Arial" w:hAnsi="Arial" w:cs="Arial"/>
          <w:sz w:val="24"/>
          <w:szCs w:val="24"/>
          <w:rtl w:val="0"/>
        </w:rPr>
        <w:t xml:space="preserve">    system("color f6");</w:t>
      </w:r>
    </w:p>
    <w:p>
      <w:pPr>
        <w:rPr>
          <w:rFonts w:hint="default" w:ascii="Arial" w:hAnsi="Arial" w:cs="Arial"/>
          <w:sz w:val="24"/>
          <w:szCs w:val="24"/>
        </w:rPr>
      </w:pPr>
      <w:r>
        <w:rPr>
          <w:rFonts w:hint="default" w:ascii="Arial" w:hAnsi="Arial" w:cs="Arial"/>
          <w:sz w:val="24"/>
          <w:szCs w:val="24"/>
          <w:rtl w:val="0"/>
        </w:rPr>
        <w:t xml:space="preserve">   cout&lt;&lt;"\n\n\tEnter The account No. : "; cin&gt;&gt;num;</w:t>
      </w:r>
    </w:p>
    <w:p>
      <w:pPr>
        <w:rPr>
          <w:rFonts w:hint="default" w:ascii="Arial" w:hAnsi="Arial" w:cs="Arial"/>
          <w:sz w:val="24"/>
          <w:szCs w:val="24"/>
        </w:rPr>
      </w:pPr>
      <w:r>
        <w:rPr>
          <w:rFonts w:hint="default" w:ascii="Arial" w:hAnsi="Arial" w:cs="Arial"/>
          <w:sz w:val="24"/>
          <w:szCs w:val="24"/>
          <w:rtl w:val="0"/>
        </w:rPr>
        <w:t xml:space="preserve">   delete_account(num);</w:t>
      </w:r>
    </w:p>
    <w:p>
      <w:pPr>
        <w:rPr>
          <w:rFonts w:hint="default" w:ascii="Arial" w:hAnsi="Arial" w:cs="Arial"/>
          <w:sz w:val="24"/>
          <w:szCs w:val="24"/>
        </w:rPr>
      </w:pPr>
      <w:r>
        <w:rPr>
          <w:rFonts w:hint="default" w:ascii="Arial" w:hAnsi="Arial" w:cs="Arial"/>
          <w:sz w:val="24"/>
          <w:szCs w:val="24"/>
          <w:rtl w:val="0"/>
        </w:rPr>
        <w:t xml:space="preserve">   break;</w:t>
      </w:r>
    </w:p>
    <w:p>
      <w:pPr>
        <w:rPr>
          <w:rFonts w:hint="default" w:ascii="Arial" w:hAnsi="Arial" w:cs="Arial"/>
          <w:sz w:val="24"/>
          <w:szCs w:val="24"/>
        </w:rPr>
      </w:pPr>
      <w:r>
        <w:rPr>
          <w:rFonts w:hint="default" w:ascii="Arial" w:hAnsi="Arial" w:cs="Arial"/>
          <w:sz w:val="24"/>
          <w:szCs w:val="24"/>
          <w:rtl w:val="0"/>
        </w:rPr>
        <w:t xml:space="preserve">   case '7':</w:t>
      </w:r>
    </w:p>
    <w:p>
      <w:pPr>
        <w:rPr>
          <w:rFonts w:hint="default" w:ascii="Arial" w:hAnsi="Arial" w:cs="Arial"/>
          <w:sz w:val="24"/>
          <w:szCs w:val="24"/>
        </w:rPr>
      </w:pPr>
      <w:r>
        <w:rPr>
          <w:rFonts w:hint="default" w:ascii="Arial" w:hAnsi="Arial" w:cs="Arial"/>
          <w:sz w:val="24"/>
          <w:szCs w:val="24"/>
          <w:rtl w:val="0"/>
        </w:rPr>
        <w:t xml:space="preserve">   </w:t>
      </w:r>
      <w:r>
        <w:rPr>
          <w:rFonts w:hint="default" w:ascii="Arial" w:hAnsi="Arial" w:cs="Arial"/>
          <w:sz w:val="24"/>
          <w:szCs w:val="24"/>
          <w:rtl w:val="0"/>
        </w:rPr>
        <w:tab/>
      </w:r>
      <w:r>
        <w:rPr>
          <w:rFonts w:hint="default" w:ascii="Arial" w:hAnsi="Arial" w:cs="Arial"/>
          <w:sz w:val="24"/>
          <w:szCs w:val="24"/>
          <w:rtl w:val="0"/>
        </w:rPr>
        <w:t>system("color f1");</w:t>
      </w:r>
    </w:p>
    <w:p>
      <w:pPr>
        <w:rPr>
          <w:rFonts w:hint="default" w:ascii="Arial" w:hAnsi="Arial" w:cs="Arial"/>
          <w:sz w:val="24"/>
          <w:szCs w:val="24"/>
        </w:rPr>
      </w:pPr>
      <w:r>
        <w:rPr>
          <w:rFonts w:hint="default" w:ascii="Arial" w:hAnsi="Arial" w:cs="Arial"/>
          <w:sz w:val="24"/>
          <w:szCs w:val="24"/>
          <w:rtl w:val="0"/>
        </w:rPr>
        <w:t xml:space="preserve">   cout&lt;&lt;"\n\n\tEnter The account No. : "; cin&gt;&gt;num;</w:t>
      </w:r>
    </w:p>
    <w:p>
      <w:pPr>
        <w:rPr>
          <w:rFonts w:hint="default" w:ascii="Arial" w:hAnsi="Arial" w:cs="Arial"/>
          <w:sz w:val="24"/>
          <w:szCs w:val="24"/>
        </w:rPr>
      </w:pPr>
      <w:r>
        <w:rPr>
          <w:rFonts w:hint="default" w:ascii="Arial" w:hAnsi="Arial" w:cs="Arial"/>
          <w:sz w:val="24"/>
          <w:szCs w:val="24"/>
          <w:rtl w:val="0"/>
        </w:rPr>
        <w:t xml:space="preserve">   modify_account(num);</w:t>
      </w:r>
    </w:p>
    <w:p>
      <w:pPr>
        <w:rPr>
          <w:rFonts w:hint="default" w:ascii="Arial" w:hAnsi="Arial" w:cs="Arial"/>
          <w:sz w:val="24"/>
          <w:szCs w:val="24"/>
        </w:rPr>
      </w:pPr>
      <w:r>
        <w:rPr>
          <w:rFonts w:hint="default" w:ascii="Arial" w:hAnsi="Arial" w:cs="Arial"/>
          <w:sz w:val="24"/>
          <w:szCs w:val="24"/>
          <w:rtl w:val="0"/>
        </w:rPr>
        <w:t xml:space="preserve">   break;</w:t>
      </w:r>
    </w:p>
    <w:p>
      <w:pPr>
        <w:rPr>
          <w:rFonts w:hint="default" w:ascii="Arial" w:hAnsi="Arial" w:cs="Arial"/>
          <w:sz w:val="24"/>
          <w:szCs w:val="24"/>
        </w:rPr>
      </w:pPr>
      <w:r>
        <w:rPr>
          <w:rFonts w:hint="default" w:ascii="Arial" w:hAnsi="Arial" w:cs="Arial"/>
          <w:sz w:val="24"/>
          <w:szCs w:val="24"/>
          <w:rtl w:val="0"/>
        </w:rPr>
        <w:t xml:space="preserve">   case '8':</w:t>
      </w:r>
    </w:p>
    <w:p>
      <w:pPr>
        <w:rPr>
          <w:rFonts w:hint="default" w:ascii="Arial" w:hAnsi="Arial" w:cs="Arial"/>
          <w:sz w:val="24"/>
          <w:szCs w:val="24"/>
        </w:rPr>
      </w:pPr>
      <w:r>
        <w:rPr>
          <w:rFonts w:hint="default" w:ascii="Arial" w:hAnsi="Arial" w:cs="Arial"/>
          <w:sz w:val="24"/>
          <w:szCs w:val="24"/>
          <w:rtl w:val="0"/>
        </w:rPr>
        <w:t xml:space="preserve">   </w:t>
      </w:r>
      <w:r>
        <w:rPr>
          <w:rFonts w:hint="default" w:ascii="Arial" w:hAnsi="Arial" w:cs="Arial"/>
          <w:sz w:val="24"/>
          <w:szCs w:val="24"/>
          <w:rtl w:val="0"/>
        </w:rPr>
        <w:tab/>
      </w:r>
      <w:r>
        <w:rPr>
          <w:rFonts w:hint="default" w:ascii="Arial" w:hAnsi="Arial" w:cs="Arial"/>
          <w:sz w:val="24"/>
          <w:szCs w:val="24"/>
          <w:rtl w:val="0"/>
        </w:rPr>
        <w:t>system("color f2");</w:t>
      </w:r>
    </w:p>
    <w:p>
      <w:pPr>
        <w:rPr>
          <w:rFonts w:hint="default" w:ascii="Arial" w:hAnsi="Arial" w:cs="Arial"/>
          <w:sz w:val="24"/>
          <w:szCs w:val="24"/>
        </w:rPr>
      </w:pPr>
      <w:r>
        <w:rPr>
          <w:rFonts w:hint="default" w:ascii="Arial" w:hAnsi="Arial" w:cs="Arial"/>
          <w:sz w:val="24"/>
          <w:szCs w:val="24"/>
          <w:rtl w:val="0"/>
        </w:rPr>
        <w:t xml:space="preserve">   cout&lt;&lt;"\n\n\tThanks for using bank managemnt system";</w:t>
      </w:r>
    </w:p>
    <w:p>
      <w:pPr>
        <w:rPr>
          <w:rFonts w:hint="default" w:ascii="Arial" w:hAnsi="Arial" w:cs="Arial"/>
          <w:sz w:val="24"/>
          <w:szCs w:val="24"/>
        </w:rPr>
      </w:pPr>
      <w:r>
        <w:rPr>
          <w:rFonts w:hint="default" w:ascii="Arial" w:hAnsi="Arial" w:cs="Arial"/>
          <w:sz w:val="24"/>
          <w:szCs w:val="24"/>
          <w:rtl w:val="0"/>
        </w:rPr>
        <w:t xml:space="preserve">   break;</w:t>
      </w:r>
    </w:p>
    <w:p>
      <w:pPr>
        <w:rPr>
          <w:rFonts w:hint="default" w:ascii="Arial" w:hAnsi="Arial" w:cs="Arial"/>
          <w:sz w:val="24"/>
          <w:szCs w:val="24"/>
        </w:rPr>
      </w:pPr>
      <w:r>
        <w:rPr>
          <w:rFonts w:hint="default" w:ascii="Arial" w:hAnsi="Arial" w:cs="Arial"/>
          <w:sz w:val="24"/>
          <w:szCs w:val="24"/>
          <w:rtl w:val="0"/>
        </w:rPr>
        <w:t xml:space="preserve">   default :cout&lt;&lt;"\a";</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cin.ignore();</w:t>
      </w:r>
    </w:p>
    <w:p>
      <w:pPr>
        <w:rPr>
          <w:rFonts w:hint="default" w:ascii="Arial" w:hAnsi="Arial" w:cs="Arial"/>
          <w:sz w:val="24"/>
          <w:szCs w:val="24"/>
        </w:rPr>
      </w:pPr>
      <w:r>
        <w:rPr>
          <w:rFonts w:hint="default" w:ascii="Arial" w:hAnsi="Arial" w:cs="Arial"/>
          <w:sz w:val="24"/>
          <w:szCs w:val="24"/>
          <w:rtl w:val="0"/>
        </w:rPr>
        <w:t xml:space="preserve">  cin.get();</w:t>
      </w:r>
    </w:p>
    <w:p>
      <w:pPr>
        <w:rPr>
          <w:rFonts w:hint="default" w:ascii="Arial" w:hAnsi="Arial" w:cs="Arial"/>
          <w:sz w:val="24"/>
          <w:szCs w:val="24"/>
        </w:rPr>
      </w:pPr>
      <w:r>
        <w:rPr>
          <w:rFonts w:hint="default" w:ascii="Arial" w:hAnsi="Arial" w:cs="Arial"/>
          <w:sz w:val="24"/>
          <w:szCs w:val="24"/>
          <w:rtl w:val="0"/>
        </w:rPr>
        <w:t xml:space="preserve"> }while(ch!='8');</w:t>
      </w:r>
    </w:p>
    <w:p>
      <w:pPr>
        <w:rPr>
          <w:rFonts w:hint="default" w:ascii="Arial" w:hAnsi="Arial" w:cs="Arial"/>
          <w:sz w:val="24"/>
          <w:szCs w:val="24"/>
        </w:rPr>
      </w:pPr>
      <w:r>
        <w:rPr>
          <w:rFonts w:hint="default" w:ascii="Arial" w:hAnsi="Arial" w:cs="Arial"/>
          <w:sz w:val="24"/>
          <w:szCs w:val="24"/>
          <w:rtl w:val="0"/>
        </w:rPr>
        <w:t xml:space="preserve"> return 0;</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function to write in file</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void write_account()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account ac;</w:t>
      </w:r>
    </w:p>
    <w:p>
      <w:pPr>
        <w:rPr>
          <w:rFonts w:hint="default" w:ascii="Arial" w:hAnsi="Arial" w:cs="Arial"/>
          <w:sz w:val="24"/>
          <w:szCs w:val="24"/>
        </w:rPr>
      </w:pPr>
      <w:r>
        <w:rPr>
          <w:rFonts w:hint="default" w:ascii="Arial" w:hAnsi="Arial" w:cs="Arial"/>
          <w:sz w:val="24"/>
          <w:szCs w:val="24"/>
          <w:rtl w:val="0"/>
        </w:rPr>
        <w:t xml:space="preserve"> ofstream outFile;</w:t>
      </w:r>
    </w:p>
    <w:p>
      <w:pPr>
        <w:rPr>
          <w:rFonts w:hint="default" w:ascii="Arial" w:hAnsi="Arial" w:cs="Arial"/>
          <w:sz w:val="24"/>
          <w:szCs w:val="24"/>
        </w:rPr>
      </w:pPr>
      <w:r>
        <w:rPr>
          <w:rFonts w:hint="default" w:ascii="Arial" w:hAnsi="Arial" w:cs="Arial"/>
          <w:sz w:val="24"/>
          <w:szCs w:val="24"/>
          <w:rtl w:val="0"/>
        </w:rPr>
        <w:t xml:space="preserve"> outFile.open("account.dat",ios::binary|ios::app);</w:t>
      </w:r>
    </w:p>
    <w:p>
      <w:pPr>
        <w:rPr>
          <w:rFonts w:hint="default" w:ascii="Arial" w:hAnsi="Arial" w:cs="Arial"/>
          <w:sz w:val="24"/>
          <w:szCs w:val="24"/>
        </w:rPr>
      </w:pPr>
      <w:r>
        <w:rPr>
          <w:rFonts w:hint="default" w:ascii="Arial" w:hAnsi="Arial" w:cs="Arial"/>
          <w:sz w:val="24"/>
          <w:szCs w:val="24"/>
          <w:rtl w:val="0"/>
        </w:rPr>
        <w:t xml:space="preserve"> ac.create_account();</w:t>
      </w:r>
    </w:p>
    <w:p>
      <w:pPr>
        <w:rPr>
          <w:rFonts w:hint="default" w:ascii="Arial" w:hAnsi="Arial" w:cs="Arial"/>
          <w:sz w:val="24"/>
          <w:szCs w:val="24"/>
        </w:rPr>
      </w:pPr>
      <w:r>
        <w:rPr>
          <w:rFonts w:hint="default" w:ascii="Arial" w:hAnsi="Arial" w:cs="Arial"/>
          <w:sz w:val="24"/>
          <w:szCs w:val="24"/>
          <w:rtl w:val="0"/>
        </w:rPr>
        <w:t xml:space="preserve"> outFile.write(reinterpret_cast&lt;char *&gt; (&amp;ac), sizeof(account));</w:t>
      </w:r>
    </w:p>
    <w:p>
      <w:pPr>
        <w:rPr>
          <w:rFonts w:hint="default" w:ascii="Arial" w:hAnsi="Arial" w:cs="Arial"/>
          <w:sz w:val="24"/>
          <w:szCs w:val="24"/>
        </w:rPr>
      </w:pPr>
      <w:r>
        <w:rPr>
          <w:rFonts w:hint="default" w:ascii="Arial" w:hAnsi="Arial" w:cs="Arial"/>
          <w:sz w:val="24"/>
          <w:szCs w:val="24"/>
          <w:rtl w:val="0"/>
        </w:rPr>
        <w:t xml:space="preserve"> outFile.close();</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function to read specific record from file</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void display_sp(int n)</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account ac;</w:t>
      </w:r>
    </w:p>
    <w:p>
      <w:pPr>
        <w:rPr>
          <w:rFonts w:hint="default" w:ascii="Arial" w:hAnsi="Arial" w:cs="Arial"/>
          <w:sz w:val="24"/>
          <w:szCs w:val="24"/>
        </w:rPr>
      </w:pPr>
      <w:r>
        <w:rPr>
          <w:rFonts w:hint="default" w:ascii="Arial" w:hAnsi="Arial" w:cs="Arial"/>
          <w:sz w:val="24"/>
          <w:szCs w:val="24"/>
          <w:rtl w:val="0"/>
        </w:rPr>
        <w:t xml:space="preserve"> bool flag=false;</w:t>
      </w:r>
    </w:p>
    <w:p>
      <w:pPr>
        <w:rPr>
          <w:rFonts w:hint="default" w:ascii="Arial" w:hAnsi="Arial" w:cs="Arial"/>
          <w:sz w:val="24"/>
          <w:szCs w:val="24"/>
        </w:rPr>
      </w:pPr>
      <w:r>
        <w:rPr>
          <w:rFonts w:hint="default" w:ascii="Arial" w:hAnsi="Arial" w:cs="Arial"/>
          <w:sz w:val="24"/>
          <w:szCs w:val="24"/>
          <w:rtl w:val="0"/>
        </w:rPr>
        <w:t xml:space="preserve"> ifstream inFile;</w:t>
      </w:r>
    </w:p>
    <w:p>
      <w:pPr>
        <w:rPr>
          <w:rFonts w:hint="default" w:ascii="Arial" w:hAnsi="Arial" w:cs="Arial"/>
          <w:sz w:val="24"/>
          <w:szCs w:val="24"/>
        </w:rPr>
      </w:pPr>
      <w:r>
        <w:rPr>
          <w:rFonts w:hint="default" w:ascii="Arial" w:hAnsi="Arial" w:cs="Arial"/>
          <w:sz w:val="24"/>
          <w:szCs w:val="24"/>
          <w:rtl w:val="0"/>
        </w:rPr>
        <w:t xml:space="preserve"> inFile.open("account.dat",ios::binary);</w:t>
      </w:r>
    </w:p>
    <w:p>
      <w:pPr>
        <w:rPr>
          <w:rFonts w:hint="default" w:ascii="Arial" w:hAnsi="Arial" w:cs="Arial"/>
          <w:sz w:val="24"/>
          <w:szCs w:val="24"/>
        </w:rPr>
      </w:pPr>
      <w:r>
        <w:rPr>
          <w:rFonts w:hint="default" w:ascii="Arial" w:hAnsi="Arial" w:cs="Arial"/>
          <w:sz w:val="24"/>
          <w:szCs w:val="24"/>
          <w:rtl w:val="0"/>
        </w:rPr>
        <w:t xml:space="preserve"> if(!inFile)</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cout&lt;&lt;"File could not be open !! Press any Key...";</w:t>
      </w:r>
    </w:p>
    <w:p>
      <w:pPr>
        <w:rPr>
          <w:rFonts w:hint="default" w:ascii="Arial" w:hAnsi="Arial" w:cs="Arial"/>
          <w:sz w:val="24"/>
          <w:szCs w:val="24"/>
        </w:rPr>
      </w:pPr>
      <w:r>
        <w:rPr>
          <w:rFonts w:hint="default" w:ascii="Arial" w:hAnsi="Arial" w:cs="Arial"/>
          <w:sz w:val="24"/>
          <w:szCs w:val="24"/>
          <w:rtl w:val="0"/>
        </w:rPr>
        <w:t xml:space="preserve">  return;</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cout&lt;&lt;"\nBALANCE DETAILS\n";</w:t>
      </w:r>
    </w:p>
    <w:p>
      <w:pPr>
        <w:rPr>
          <w:rFonts w:hint="default" w:ascii="Arial" w:hAnsi="Arial" w:cs="Arial"/>
          <w:sz w:val="24"/>
          <w:szCs w:val="24"/>
        </w:rPr>
      </w:pPr>
      <w:r>
        <w:rPr>
          <w:rFonts w:hint="default" w:ascii="Arial" w:hAnsi="Arial" w:cs="Arial"/>
          <w:sz w:val="24"/>
          <w:szCs w:val="24"/>
          <w:rtl w:val="0"/>
        </w:rPr>
        <w:t xml:space="preserve">     while(inFile.read(reinterpret_cast&lt;char *&gt; (&amp;ac), sizeof(account)))</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if(ac.retacno()==n)</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ac.show_account();</w:t>
      </w:r>
    </w:p>
    <w:p>
      <w:pPr>
        <w:rPr>
          <w:rFonts w:hint="default" w:ascii="Arial" w:hAnsi="Arial" w:cs="Arial"/>
          <w:sz w:val="24"/>
          <w:szCs w:val="24"/>
        </w:rPr>
      </w:pPr>
      <w:r>
        <w:rPr>
          <w:rFonts w:hint="default" w:ascii="Arial" w:hAnsi="Arial" w:cs="Arial"/>
          <w:sz w:val="24"/>
          <w:szCs w:val="24"/>
          <w:rtl w:val="0"/>
        </w:rPr>
        <w:t xml:space="preserve">   flag=true;</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inFile.close();</w:t>
      </w:r>
    </w:p>
    <w:p>
      <w:pPr>
        <w:rPr>
          <w:rFonts w:hint="default" w:ascii="Arial" w:hAnsi="Arial" w:cs="Arial"/>
          <w:sz w:val="24"/>
          <w:szCs w:val="24"/>
        </w:rPr>
      </w:pPr>
      <w:r>
        <w:rPr>
          <w:rFonts w:hint="default" w:ascii="Arial" w:hAnsi="Arial" w:cs="Arial"/>
          <w:sz w:val="24"/>
          <w:szCs w:val="24"/>
          <w:rtl w:val="0"/>
        </w:rPr>
        <w:t xml:space="preserve"> if(flag==false)</w:t>
      </w:r>
    </w:p>
    <w:p>
      <w:pPr>
        <w:rPr>
          <w:rFonts w:hint="default" w:ascii="Arial" w:hAnsi="Arial" w:cs="Arial"/>
          <w:sz w:val="24"/>
          <w:szCs w:val="24"/>
        </w:rPr>
      </w:pPr>
      <w:r>
        <w:rPr>
          <w:rFonts w:hint="default" w:ascii="Arial" w:hAnsi="Arial" w:cs="Arial"/>
          <w:sz w:val="24"/>
          <w:szCs w:val="24"/>
          <w:rtl w:val="0"/>
        </w:rPr>
        <w:t xml:space="preserve">  cout&lt;&lt;"\n\nAccount number does not exist";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function to modify record of file</w:t>
      </w:r>
    </w:p>
    <w:p>
      <w:pPr>
        <w:rPr>
          <w:rFonts w:hint="default" w:ascii="Arial" w:hAnsi="Arial" w:cs="Arial"/>
          <w:sz w:val="24"/>
          <w:szCs w:val="24"/>
        </w:rPr>
      </w:pPr>
      <w:r>
        <w:rPr>
          <w:rFonts w:hint="default" w:ascii="Arial" w:hAnsi="Arial" w:cs="Arial"/>
          <w:sz w:val="24"/>
          <w:szCs w:val="24"/>
          <w:rtl w:val="0"/>
        </w:rPr>
        <w:t>//*********************************************void modify_account(int n)</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bool found=false;</w:t>
      </w:r>
    </w:p>
    <w:p>
      <w:pPr>
        <w:rPr>
          <w:rFonts w:hint="default" w:ascii="Arial" w:hAnsi="Arial" w:cs="Arial"/>
          <w:sz w:val="24"/>
          <w:szCs w:val="24"/>
        </w:rPr>
      </w:pPr>
      <w:r>
        <w:rPr>
          <w:rFonts w:hint="default" w:ascii="Arial" w:hAnsi="Arial" w:cs="Arial"/>
          <w:sz w:val="24"/>
          <w:szCs w:val="24"/>
          <w:rtl w:val="0"/>
        </w:rPr>
        <w:t xml:space="preserve"> account ac;</w:t>
      </w:r>
    </w:p>
    <w:p>
      <w:pPr>
        <w:rPr>
          <w:rFonts w:hint="default" w:ascii="Arial" w:hAnsi="Arial" w:cs="Arial"/>
          <w:sz w:val="24"/>
          <w:szCs w:val="24"/>
        </w:rPr>
      </w:pPr>
      <w:r>
        <w:rPr>
          <w:rFonts w:hint="default" w:ascii="Arial" w:hAnsi="Arial" w:cs="Arial"/>
          <w:sz w:val="24"/>
          <w:szCs w:val="24"/>
          <w:rtl w:val="0"/>
        </w:rPr>
        <w:t xml:space="preserve"> fstream File;</w:t>
      </w:r>
    </w:p>
    <w:p>
      <w:pPr>
        <w:rPr>
          <w:rFonts w:hint="default" w:ascii="Arial" w:hAnsi="Arial" w:cs="Arial"/>
          <w:sz w:val="24"/>
          <w:szCs w:val="24"/>
        </w:rPr>
      </w:pPr>
      <w:r>
        <w:rPr>
          <w:rFonts w:hint="default" w:ascii="Arial" w:hAnsi="Arial" w:cs="Arial"/>
          <w:sz w:val="24"/>
          <w:szCs w:val="24"/>
          <w:rtl w:val="0"/>
        </w:rPr>
        <w:t xml:space="preserve"> File.open("account.dat",ios::binary|ios::in|ios::out);</w:t>
      </w:r>
    </w:p>
    <w:p>
      <w:pPr>
        <w:rPr>
          <w:rFonts w:hint="default" w:ascii="Arial" w:hAnsi="Arial" w:cs="Arial"/>
          <w:sz w:val="24"/>
          <w:szCs w:val="24"/>
        </w:rPr>
      </w:pPr>
      <w:r>
        <w:rPr>
          <w:rFonts w:hint="default" w:ascii="Arial" w:hAnsi="Arial" w:cs="Arial"/>
          <w:sz w:val="24"/>
          <w:szCs w:val="24"/>
          <w:rtl w:val="0"/>
        </w:rPr>
        <w:t xml:space="preserve"> if(!File)</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cout&lt;&lt;"File could not be open !! Press any Key...";</w:t>
      </w:r>
    </w:p>
    <w:p>
      <w:pPr>
        <w:rPr>
          <w:rFonts w:hint="default" w:ascii="Arial" w:hAnsi="Arial" w:cs="Arial"/>
          <w:sz w:val="24"/>
          <w:szCs w:val="24"/>
        </w:rPr>
      </w:pPr>
      <w:r>
        <w:rPr>
          <w:rFonts w:hint="default" w:ascii="Arial" w:hAnsi="Arial" w:cs="Arial"/>
          <w:sz w:val="24"/>
          <w:szCs w:val="24"/>
          <w:rtl w:val="0"/>
        </w:rPr>
        <w:t xml:space="preserve">  return;</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while(!File.eof() &amp;&amp; found==false)</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File.read(reinterpret_cast&lt;char *&gt; (&amp;ac), sizeof(account));</w:t>
      </w:r>
    </w:p>
    <w:p>
      <w:pPr>
        <w:rPr>
          <w:rFonts w:hint="default" w:ascii="Arial" w:hAnsi="Arial" w:cs="Arial"/>
          <w:sz w:val="24"/>
          <w:szCs w:val="24"/>
        </w:rPr>
      </w:pPr>
      <w:r>
        <w:rPr>
          <w:rFonts w:hint="default" w:ascii="Arial" w:hAnsi="Arial" w:cs="Arial"/>
          <w:sz w:val="24"/>
          <w:szCs w:val="24"/>
          <w:rtl w:val="0"/>
        </w:rPr>
        <w:t xml:space="preserve">  if(ac.retacno()==n)</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ac.show_account();</w:t>
      </w:r>
    </w:p>
    <w:p>
      <w:pPr>
        <w:rPr>
          <w:rFonts w:hint="default" w:ascii="Arial" w:hAnsi="Arial" w:cs="Arial"/>
          <w:sz w:val="24"/>
          <w:szCs w:val="24"/>
        </w:rPr>
      </w:pPr>
      <w:r>
        <w:rPr>
          <w:rFonts w:hint="default" w:ascii="Arial" w:hAnsi="Arial" w:cs="Arial"/>
          <w:sz w:val="24"/>
          <w:szCs w:val="24"/>
          <w:rtl w:val="0"/>
        </w:rPr>
        <w:t xml:space="preserve">   cout&lt;&lt;"\n\nEnter The New Details of account"&lt;&lt;endl;</w:t>
      </w:r>
    </w:p>
    <w:p>
      <w:pPr>
        <w:rPr>
          <w:rFonts w:hint="default" w:ascii="Arial" w:hAnsi="Arial" w:cs="Arial"/>
          <w:sz w:val="24"/>
          <w:szCs w:val="24"/>
        </w:rPr>
      </w:pPr>
      <w:r>
        <w:rPr>
          <w:rFonts w:hint="default" w:ascii="Arial" w:hAnsi="Arial" w:cs="Arial"/>
          <w:sz w:val="24"/>
          <w:szCs w:val="24"/>
          <w:rtl w:val="0"/>
        </w:rPr>
        <w:t xml:space="preserve">   ac.modify();</w:t>
      </w:r>
    </w:p>
    <w:p>
      <w:pPr>
        <w:rPr>
          <w:rFonts w:hint="default" w:ascii="Arial" w:hAnsi="Arial" w:cs="Arial"/>
          <w:sz w:val="24"/>
          <w:szCs w:val="24"/>
        </w:rPr>
      </w:pPr>
      <w:r>
        <w:rPr>
          <w:rFonts w:hint="default" w:ascii="Arial" w:hAnsi="Arial" w:cs="Arial"/>
          <w:sz w:val="24"/>
          <w:szCs w:val="24"/>
          <w:rtl w:val="0"/>
        </w:rPr>
        <w:t xml:space="preserve">   int pos=(-1)*static_cast&lt;int&gt;(sizeof(account));</w:t>
      </w:r>
    </w:p>
    <w:p>
      <w:pPr>
        <w:rPr>
          <w:rFonts w:hint="default" w:ascii="Arial" w:hAnsi="Arial" w:cs="Arial"/>
          <w:sz w:val="24"/>
          <w:szCs w:val="24"/>
        </w:rPr>
      </w:pPr>
      <w:r>
        <w:rPr>
          <w:rFonts w:hint="default" w:ascii="Arial" w:hAnsi="Arial" w:cs="Arial"/>
          <w:sz w:val="24"/>
          <w:szCs w:val="24"/>
          <w:rtl w:val="0"/>
        </w:rPr>
        <w:t xml:space="preserve">   File.seekp(pos,ios::cur);</w:t>
      </w:r>
    </w:p>
    <w:p>
      <w:pPr>
        <w:rPr>
          <w:rFonts w:hint="default" w:ascii="Arial" w:hAnsi="Arial" w:cs="Arial"/>
          <w:sz w:val="24"/>
          <w:szCs w:val="24"/>
        </w:rPr>
      </w:pPr>
      <w:r>
        <w:rPr>
          <w:rFonts w:hint="default" w:ascii="Arial" w:hAnsi="Arial" w:cs="Arial"/>
          <w:sz w:val="24"/>
          <w:szCs w:val="24"/>
          <w:rtl w:val="0"/>
        </w:rPr>
        <w:t xml:space="preserve">   File.write(reinterpret_cast&lt;char *&gt; (&amp;ac), sizeof(account));</w:t>
      </w:r>
    </w:p>
    <w:p>
      <w:pPr>
        <w:rPr>
          <w:rFonts w:hint="default" w:ascii="Arial" w:hAnsi="Arial" w:cs="Arial"/>
          <w:sz w:val="24"/>
          <w:szCs w:val="24"/>
        </w:rPr>
      </w:pPr>
      <w:r>
        <w:rPr>
          <w:rFonts w:hint="default" w:ascii="Arial" w:hAnsi="Arial" w:cs="Arial"/>
          <w:sz w:val="24"/>
          <w:szCs w:val="24"/>
          <w:rtl w:val="0"/>
        </w:rPr>
        <w:t xml:space="preserve">   cout&lt;&lt;"\n\n\t Record Updated";</w:t>
      </w:r>
    </w:p>
    <w:p>
      <w:pPr>
        <w:rPr>
          <w:rFonts w:hint="default" w:ascii="Arial" w:hAnsi="Arial" w:cs="Arial"/>
          <w:sz w:val="24"/>
          <w:szCs w:val="24"/>
        </w:rPr>
      </w:pPr>
      <w:r>
        <w:rPr>
          <w:rFonts w:hint="default" w:ascii="Arial" w:hAnsi="Arial" w:cs="Arial"/>
          <w:sz w:val="24"/>
          <w:szCs w:val="24"/>
          <w:rtl w:val="0"/>
        </w:rPr>
        <w:t xml:space="preserve">   found=true;</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File.close();</w:t>
      </w:r>
    </w:p>
    <w:p>
      <w:pPr>
        <w:rPr>
          <w:rFonts w:hint="default" w:ascii="Arial" w:hAnsi="Arial" w:cs="Arial"/>
          <w:sz w:val="24"/>
          <w:szCs w:val="24"/>
        </w:rPr>
      </w:pPr>
      <w:r>
        <w:rPr>
          <w:rFonts w:hint="default" w:ascii="Arial" w:hAnsi="Arial" w:cs="Arial"/>
          <w:sz w:val="24"/>
          <w:szCs w:val="24"/>
          <w:rtl w:val="0"/>
        </w:rPr>
        <w:t xml:space="preserve"> if(found==false)</w:t>
      </w:r>
    </w:p>
    <w:p>
      <w:pPr>
        <w:rPr>
          <w:rFonts w:hint="default" w:ascii="Arial" w:hAnsi="Arial" w:cs="Arial"/>
          <w:sz w:val="24"/>
          <w:szCs w:val="24"/>
        </w:rPr>
      </w:pPr>
      <w:r>
        <w:rPr>
          <w:rFonts w:hint="default" w:ascii="Arial" w:hAnsi="Arial" w:cs="Arial"/>
          <w:sz w:val="24"/>
          <w:szCs w:val="24"/>
          <w:rtl w:val="0"/>
        </w:rPr>
        <w:t xml:space="preserve">  cout&lt;&lt;"\n\n Record Not Found ";</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function to delete record of file</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void delete_account(int n)</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account ac;</w:t>
      </w:r>
    </w:p>
    <w:p>
      <w:pPr>
        <w:rPr>
          <w:rFonts w:hint="default" w:ascii="Arial" w:hAnsi="Arial" w:cs="Arial"/>
          <w:sz w:val="24"/>
          <w:szCs w:val="24"/>
        </w:rPr>
      </w:pPr>
      <w:r>
        <w:rPr>
          <w:rFonts w:hint="default" w:ascii="Arial" w:hAnsi="Arial" w:cs="Arial"/>
          <w:sz w:val="24"/>
          <w:szCs w:val="24"/>
          <w:rtl w:val="0"/>
        </w:rPr>
        <w:t xml:space="preserve"> ifstream inFile;</w:t>
      </w:r>
    </w:p>
    <w:p>
      <w:pPr>
        <w:rPr>
          <w:rFonts w:hint="default" w:ascii="Arial" w:hAnsi="Arial" w:cs="Arial"/>
          <w:sz w:val="24"/>
          <w:szCs w:val="24"/>
        </w:rPr>
      </w:pPr>
      <w:r>
        <w:rPr>
          <w:rFonts w:hint="default" w:ascii="Arial" w:hAnsi="Arial" w:cs="Arial"/>
          <w:sz w:val="24"/>
          <w:szCs w:val="24"/>
          <w:rtl w:val="0"/>
        </w:rPr>
        <w:t xml:space="preserve"> ofstream outFile;</w:t>
      </w:r>
    </w:p>
    <w:p>
      <w:pPr>
        <w:rPr>
          <w:rFonts w:hint="default" w:ascii="Arial" w:hAnsi="Arial" w:cs="Arial"/>
          <w:sz w:val="24"/>
          <w:szCs w:val="24"/>
        </w:rPr>
      </w:pPr>
      <w:r>
        <w:rPr>
          <w:rFonts w:hint="default" w:ascii="Arial" w:hAnsi="Arial" w:cs="Arial"/>
          <w:sz w:val="24"/>
          <w:szCs w:val="24"/>
          <w:rtl w:val="0"/>
        </w:rPr>
        <w:t xml:space="preserve"> inFile.open("account.dat",ios::binary);</w:t>
      </w:r>
    </w:p>
    <w:p>
      <w:pPr>
        <w:rPr>
          <w:rFonts w:hint="default" w:ascii="Arial" w:hAnsi="Arial" w:cs="Arial"/>
          <w:sz w:val="24"/>
          <w:szCs w:val="24"/>
        </w:rPr>
      </w:pPr>
      <w:r>
        <w:rPr>
          <w:rFonts w:hint="default" w:ascii="Arial" w:hAnsi="Arial" w:cs="Arial"/>
          <w:sz w:val="24"/>
          <w:szCs w:val="24"/>
          <w:rtl w:val="0"/>
        </w:rPr>
        <w:t xml:space="preserve"> if(!inFile)</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cout&lt;&lt;"File could not be open !! Press any Key...";</w:t>
      </w:r>
    </w:p>
    <w:p>
      <w:pPr>
        <w:rPr>
          <w:rFonts w:hint="default" w:ascii="Arial" w:hAnsi="Arial" w:cs="Arial"/>
          <w:sz w:val="24"/>
          <w:szCs w:val="24"/>
        </w:rPr>
      </w:pPr>
      <w:r>
        <w:rPr>
          <w:rFonts w:hint="default" w:ascii="Arial" w:hAnsi="Arial" w:cs="Arial"/>
          <w:sz w:val="24"/>
          <w:szCs w:val="24"/>
          <w:rtl w:val="0"/>
        </w:rPr>
        <w:t xml:space="preserve">  return;</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outFile.open("Temp.dat",ios::binary);</w:t>
      </w:r>
    </w:p>
    <w:p>
      <w:pPr>
        <w:rPr>
          <w:rFonts w:hint="default" w:ascii="Arial" w:hAnsi="Arial" w:cs="Arial"/>
          <w:sz w:val="24"/>
          <w:szCs w:val="24"/>
        </w:rPr>
      </w:pPr>
      <w:r>
        <w:rPr>
          <w:rFonts w:hint="default" w:ascii="Arial" w:hAnsi="Arial" w:cs="Arial"/>
          <w:sz w:val="24"/>
          <w:szCs w:val="24"/>
          <w:rtl w:val="0"/>
        </w:rPr>
        <w:t xml:space="preserve"> inFile.seekg(0,ios::beg);</w:t>
      </w:r>
    </w:p>
    <w:p>
      <w:pPr>
        <w:rPr>
          <w:rFonts w:hint="default" w:ascii="Arial" w:hAnsi="Arial" w:cs="Arial"/>
          <w:sz w:val="24"/>
          <w:szCs w:val="24"/>
        </w:rPr>
      </w:pPr>
      <w:r>
        <w:rPr>
          <w:rFonts w:hint="default" w:ascii="Arial" w:hAnsi="Arial" w:cs="Arial"/>
          <w:sz w:val="24"/>
          <w:szCs w:val="24"/>
          <w:rtl w:val="0"/>
        </w:rPr>
        <w:t xml:space="preserve"> while(inFile.read(reinterpret_cast&lt;char *&gt; (&amp;ac), sizeof(account)))</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if(ac.retacno()!=n)</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outFile.write(reinterpret_cast&lt;char *&gt; (&amp;ac), sizeof(account));</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inFile.close();</w:t>
      </w:r>
    </w:p>
    <w:p>
      <w:pPr>
        <w:rPr>
          <w:rFonts w:hint="default" w:ascii="Arial" w:hAnsi="Arial" w:cs="Arial"/>
          <w:sz w:val="24"/>
          <w:szCs w:val="24"/>
        </w:rPr>
      </w:pPr>
      <w:r>
        <w:rPr>
          <w:rFonts w:hint="default" w:ascii="Arial" w:hAnsi="Arial" w:cs="Arial"/>
          <w:sz w:val="24"/>
          <w:szCs w:val="24"/>
          <w:rtl w:val="0"/>
        </w:rPr>
        <w:t xml:space="preserve"> outFile.close();</w:t>
      </w:r>
    </w:p>
    <w:p>
      <w:pPr>
        <w:rPr>
          <w:rFonts w:hint="default" w:ascii="Arial" w:hAnsi="Arial" w:cs="Arial"/>
          <w:sz w:val="24"/>
          <w:szCs w:val="24"/>
        </w:rPr>
      </w:pPr>
      <w:r>
        <w:rPr>
          <w:rFonts w:hint="default" w:ascii="Arial" w:hAnsi="Arial" w:cs="Arial"/>
          <w:sz w:val="24"/>
          <w:szCs w:val="24"/>
          <w:rtl w:val="0"/>
        </w:rPr>
        <w:t xml:space="preserve"> remove("account.dat");</w:t>
      </w:r>
    </w:p>
    <w:p>
      <w:pPr>
        <w:rPr>
          <w:rFonts w:hint="default" w:ascii="Arial" w:hAnsi="Arial" w:cs="Arial"/>
          <w:sz w:val="24"/>
          <w:szCs w:val="24"/>
        </w:rPr>
      </w:pPr>
      <w:r>
        <w:rPr>
          <w:rFonts w:hint="default" w:ascii="Arial" w:hAnsi="Arial" w:cs="Arial"/>
          <w:sz w:val="24"/>
          <w:szCs w:val="24"/>
          <w:rtl w:val="0"/>
        </w:rPr>
        <w:t xml:space="preserve"> rename("Temp.dat","account.dat");</w:t>
      </w:r>
    </w:p>
    <w:p>
      <w:pPr>
        <w:rPr>
          <w:rFonts w:hint="default" w:ascii="Arial" w:hAnsi="Arial" w:cs="Arial"/>
          <w:sz w:val="24"/>
          <w:szCs w:val="24"/>
        </w:rPr>
      </w:pPr>
      <w:r>
        <w:rPr>
          <w:rFonts w:hint="default" w:ascii="Arial" w:hAnsi="Arial" w:cs="Arial"/>
          <w:sz w:val="24"/>
          <w:szCs w:val="24"/>
          <w:rtl w:val="0"/>
        </w:rPr>
        <w:t xml:space="preserve"> cout&lt;&lt;"\n\n\tRecord Deleted ..";</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function to display all accounts deposit list</w:t>
      </w:r>
    </w:p>
    <w:p>
      <w:pPr>
        <w:rPr>
          <w:rFonts w:hint="default" w:ascii="Arial" w:hAnsi="Arial" w:cs="Arial"/>
          <w:sz w:val="24"/>
          <w:szCs w:val="24"/>
        </w:rPr>
      </w:pPr>
      <w:r>
        <w:rPr>
          <w:rFonts w:hint="default" w:ascii="Arial" w:hAnsi="Arial" w:cs="Arial"/>
          <w:sz w:val="24"/>
          <w:szCs w:val="24"/>
          <w:rtl w:val="0"/>
        </w:rPr>
        <w:t>//*********************************************void display_all()</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account ac;</w:t>
      </w:r>
    </w:p>
    <w:p>
      <w:pPr>
        <w:rPr>
          <w:rFonts w:hint="default" w:ascii="Arial" w:hAnsi="Arial" w:cs="Arial"/>
          <w:sz w:val="24"/>
          <w:szCs w:val="24"/>
        </w:rPr>
      </w:pPr>
      <w:r>
        <w:rPr>
          <w:rFonts w:hint="default" w:ascii="Arial" w:hAnsi="Arial" w:cs="Arial"/>
          <w:sz w:val="24"/>
          <w:szCs w:val="24"/>
          <w:rtl w:val="0"/>
        </w:rPr>
        <w:t xml:space="preserve"> ifstream inFile;</w:t>
      </w:r>
    </w:p>
    <w:p>
      <w:pPr>
        <w:rPr>
          <w:rFonts w:hint="default" w:ascii="Arial" w:hAnsi="Arial" w:cs="Arial"/>
          <w:sz w:val="24"/>
          <w:szCs w:val="24"/>
        </w:rPr>
      </w:pPr>
      <w:r>
        <w:rPr>
          <w:rFonts w:hint="default" w:ascii="Arial" w:hAnsi="Arial" w:cs="Arial"/>
          <w:sz w:val="24"/>
          <w:szCs w:val="24"/>
          <w:rtl w:val="0"/>
        </w:rPr>
        <w:t xml:space="preserve"> inFile.open("account.dat",ios::binary);</w:t>
      </w:r>
    </w:p>
    <w:p>
      <w:pPr>
        <w:rPr>
          <w:rFonts w:hint="default" w:ascii="Arial" w:hAnsi="Arial" w:cs="Arial"/>
          <w:sz w:val="24"/>
          <w:szCs w:val="24"/>
        </w:rPr>
      </w:pPr>
      <w:r>
        <w:rPr>
          <w:rFonts w:hint="default" w:ascii="Arial" w:hAnsi="Arial" w:cs="Arial"/>
          <w:sz w:val="24"/>
          <w:szCs w:val="24"/>
          <w:rtl w:val="0"/>
        </w:rPr>
        <w:t xml:space="preserve"> if(!inFile)</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cout&lt;&lt;"File could not be open !! Press any Key...";</w:t>
      </w:r>
    </w:p>
    <w:p>
      <w:pPr>
        <w:rPr>
          <w:rFonts w:hint="default" w:ascii="Arial" w:hAnsi="Arial" w:cs="Arial"/>
          <w:sz w:val="24"/>
          <w:szCs w:val="24"/>
        </w:rPr>
      </w:pPr>
      <w:r>
        <w:rPr>
          <w:rFonts w:hint="default" w:ascii="Arial" w:hAnsi="Arial" w:cs="Arial"/>
          <w:sz w:val="24"/>
          <w:szCs w:val="24"/>
          <w:rtl w:val="0"/>
        </w:rPr>
        <w:t xml:space="preserve">  return;</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cout&lt;&lt;"\n\n\t\tACCOUNT HOLDER LIST\n\n";</w:t>
      </w:r>
    </w:p>
    <w:p>
      <w:pPr>
        <w:rPr>
          <w:rFonts w:hint="default" w:ascii="Arial" w:hAnsi="Arial" w:cs="Arial"/>
          <w:sz w:val="24"/>
          <w:szCs w:val="24"/>
        </w:rPr>
      </w:pPr>
      <w:r>
        <w:rPr>
          <w:rFonts w:hint="default" w:ascii="Arial" w:hAnsi="Arial" w:cs="Arial"/>
          <w:sz w:val="24"/>
          <w:szCs w:val="24"/>
          <w:rtl w:val="0"/>
        </w:rPr>
        <w:t xml:space="preserve"> cout&lt;&lt;"================================================================================\n";</w:t>
      </w:r>
    </w:p>
    <w:p>
      <w:pPr>
        <w:rPr>
          <w:rFonts w:hint="default" w:ascii="Arial" w:hAnsi="Arial" w:cs="Arial"/>
          <w:sz w:val="24"/>
          <w:szCs w:val="24"/>
        </w:rPr>
      </w:pPr>
      <w:r>
        <w:rPr>
          <w:rFonts w:hint="default" w:ascii="Arial" w:hAnsi="Arial" w:cs="Arial"/>
          <w:sz w:val="24"/>
          <w:szCs w:val="24"/>
          <w:rtl w:val="0"/>
        </w:rPr>
        <w:t xml:space="preserve"> cout&lt;&lt;"A/c no.         NAME       Type    Balance\n";</w:t>
      </w:r>
    </w:p>
    <w:p>
      <w:pPr>
        <w:rPr>
          <w:rFonts w:hint="default" w:ascii="Arial" w:hAnsi="Arial" w:cs="Arial"/>
          <w:sz w:val="24"/>
          <w:szCs w:val="24"/>
        </w:rPr>
      </w:pPr>
      <w:r>
        <w:rPr>
          <w:rFonts w:hint="default" w:ascii="Arial" w:hAnsi="Arial" w:cs="Arial"/>
          <w:sz w:val="24"/>
          <w:szCs w:val="24"/>
          <w:rtl w:val="0"/>
        </w:rPr>
        <w:t xml:space="preserve"> cout&lt;&lt;"================================================================================\n";</w:t>
      </w:r>
    </w:p>
    <w:p>
      <w:pPr>
        <w:rPr>
          <w:rFonts w:hint="default" w:ascii="Arial" w:hAnsi="Arial" w:cs="Arial"/>
          <w:sz w:val="24"/>
          <w:szCs w:val="24"/>
        </w:rPr>
      </w:pPr>
      <w:r>
        <w:rPr>
          <w:rFonts w:hint="default" w:ascii="Arial" w:hAnsi="Arial" w:cs="Arial"/>
          <w:sz w:val="24"/>
          <w:szCs w:val="24"/>
          <w:rtl w:val="0"/>
        </w:rPr>
        <w:t xml:space="preserve"> while(inFile.read(reinterpret_cast&lt;char *&gt; (&amp;ac), sizeof(account)))</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ac.report();</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inFile.close();</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function to deposit and withdraw amounts</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void deposit_withdraw(int n, int option)</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int amt;</w:t>
      </w:r>
    </w:p>
    <w:p>
      <w:pPr>
        <w:rPr>
          <w:rFonts w:hint="default" w:ascii="Arial" w:hAnsi="Arial" w:cs="Arial"/>
          <w:sz w:val="24"/>
          <w:szCs w:val="24"/>
        </w:rPr>
      </w:pPr>
      <w:r>
        <w:rPr>
          <w:rFonts w:hint="default" w:ascii="Arial" w:hAnsi="Arial" w:cs="Arial"/>
          <w:sz w:val="24"/>
          <w:szCs w:val="24"/>
          <w:rtl w:val="0"/>
        </w:rPr>
        <w:t xml:space="preserve"> bool found=false;</w:t>
      </w:r>
    </w:p>
    <w:p>
      <w:pPr>
        <w:rPr>
          <w:rFonts w:hint="default" w:ascii="Arial" w:hAnsi="Arial" w:cs="Arial"/>
          <w:sz w:val="24"/>
          <w:szCs w:val="24"/>
        </w:rPr>
      </w:pPr>
      <w:r>
        <w:rPr>
          <w:rFonts w:hint="default" w:ascii="Arial" w:hAnsi="Arial" w:cs="Arial"/>
          <w:sz w:val="24"/>
          <w:szCs w:val="24"/>
          <w:rtl w:val="0"/>
        </w:rPr>
        <w:t xml:space="preserve"> account ac;</w:t>
      </w:r>
    </w:p>
    <w:p>
      <w:pPr>
        <w:rPr>
          <w:rFonts w:hint="default" w:ascii="Arial" w:hAnsi="Arial" w:cs="Arial"/>
          <w:sz w:val="24"/>
          <w:szCs w:val="24"/>
        </w:rPr>
      </w:pPr>
      <w:r>
        <w:rPr>
          <w:rFonts w:hint="default" w:ascii="Arial" w:hAnsi="Arial" w:cs="Arial"/>
          <w:sz w:val="24"/>
          <w:szCs w:val="24"/>
          <w:rtl w:val="0"/>
        </w:rPr>
        <w:t xml:space="preserve"> fstream File;</w:t>
      </w:r>
    </w:p>
    <w:p>
      <w:pPr>
        <w:rPr>
          <w:rFonts w:hint="default" w:ascii="Arial" w:hAnsi="Arial" w:cs="Arial"/>
          <w:sz w:val="24"/>
          <w:szCs w:val="24"/>
        </w:rPr>
      </w:pPr>
      <w:r>
        <w:rPr>
          <w:rFonts w:hint="default" w:ascii="Arial" w:hAnsi="Arial" w:cs="Arial"/>
          <w:sz w:val="24"/>
          <w:szCs w:val="24"/>
          <w:rtl w:val="0"/>
        </w:rPr>
        <w:t xml:space="preserve"> File.open("account.dat", ios::binary|ios::in|ios::out);</w:t>
      </w:r>
    </w:p>
    <w:p>
      <w:pPr>
        <w:rPr>
          <w:rFonts w:hint="default" w:ascii="Arial" w:hAnsi="Arial" w:cs="Arial"/>
          <w:sz w:val="24"/>
          <w:szCs w:val="24"/>
        </w:rPr>
      </w:pPr>
      <w:r>
        <w:rPr>
          <w:rFonts w:hint="default" w:ascii="Arial" w:hAnsi="Arial" w:cs="Arial"/>
          <w:sz w:val="24"/>
          <w:szCs w:val="24"/>
          <w:rtl w:val="0"/>
        </w:rPr>
        <w:t xml:space="preserve"> if(!File)</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cout&lt;&lt;"File could not be open !! Press any Key...";</w:t>
      </w:r>
    </w:p>
    <w:p>
      <w:pPr>
        <w:rPr>
          <w:rFonts w:hint="default" w:ascii="Arial" w:hAnsi="Arial" w:cs="Arial"/>
          <w:sz w:val="24"/>
          <w:szCs w:val="24"/>
        </w:rPr>
      </w:pPr>
      <w:r>
        <w:rPr>
          <w:rFonts w:hint="default" w:ascii="Arial" w:hAnsi="Arial" w:cs="Arial"/>
          <w:sz w:val="24"/>
          <w:szCs w:val="24"/>
          <w:rtl w:val="0"/>
        </w:rPr>
        <w:t xml:space="preserve">  return;</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while(!File.eof() &amp;&amp; found==false)</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File.read(reinterpret_cast&lt;char *&gt; (&amp;ac), sizeof(account));</w:t>
      </w:r>
    </w:p>
    <w:p>
      <w:pPr>
        <w:rPr>
          <w:rFonts w:hint="default" w:ascii="Arial" w:hAnsi="Arial" w:cs="Arial"/>
          <w:sz w:val="24"/>
          <w:szCs w:val="24"/>
        </w:rPr>
      </w:pPr>
      <w:r>
        <w:rPr>
          <w:rFonts w:hint="default" w:ascii="Arial" w:hAnsi="Arial" w:cs="Arial"/>
          <w:sz w:val="24"/>
          <w:szCs w:val="24"/>
          <w:rtl w:val="0"/>
        </w:rPr>
        <w:t xml:space="preserve">  if(ac.retacno()==n)</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ac.show_account();</w:t>
      </w:r>
    </w:p>
    <w:p>
      <w:pPr>
        <w:rPr>
          <w:rFonts w:hint="default" w:ascii="Arial" w:hAnsi="Arial" w:cs="Arial"/>
          <w:sz w:val="24"/>
          <w:szCs w:val="24"/>
        </w:rPr>
      </w:pPr>
      <w:r>
        <w:rPr>
          <w:rFonts w:hint="default" w:ascii="Arial" w:hAnsi="Arial" w:cs="Arial"/>
          <w:sz w:val="24"/>
          <w:szCs w:val="24"/>
          <w:rtl w:val="0"/>
        </w:rPr>
        <w:t xml:space="preserve">   if(option==1)</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cout&lt;&lt;"\n\n\tTO DEPOSITE AMOUNT ";</w:t>
      </w:r>
    </w:p>
    <w:p>
      <w:pPr>
        <w:rPr>
          <w:rFonts w:hint="default" w:ascii="Arial" w:hAnsi="Arial" w:cs="Arial"/>
          <w:sz w:val="24"/>
          <w:szCs w:val="24"/>
        </w:rPr>
      </w:pPr>
      <w:r>
        <w:rPr>
          <w:rFonts w:hint="default" w:ascii="Arial" w:hAnsi="Arial" w:cs="Arial"/>
          <w:sz w:val="24"/>
          <w:szCs w:val="24"/>
          <w:rtl w:val="0"/>
        </w:rPr>
        <w:t xml:space="preserve">    cout&lt;&lt;"\n\nEnter The amount to be deposited";</w:t>
      </w:r>
    </w:p>
    <w:p>
      <w:pPr>
        <w:rPr>
          <w:rFonts w:hint="default" w:ascii="Arial" w:hAnsi="Arial" w:cs="Arial"/>
          <w:sz w:val="24"/>
          <w:szCs w:val="24"/>
        </w:rPr>
      </w:pPr>
      <w:r>
        <w:rPr>
          <w:rFonts w:hint="default" w:ascii="Arial" w:hAnsi="Arial" w:cs="Arial"/>
          <w:sz w:val="24"/>
          <w:szCs w:val="24"/>
          <w:rtl w:val="0"/>
        </w:rPr>
        <w:t xml:space="preserve">    cin&gt;&gt;amt;</w:t>
      </w:r>
    </w:p>
    <w:p>
      <w:pPr>
        <w:rPr>
          <w:rFonts w:hint="default" w:ascii="Arial" w:hAnsi="Arial" w:cs="Arial"/>
          <w:sz w:val="24"/>
          <w:szCs w:val="24"/>
        </w:rPr>
      </w:pPr>
      <w:r>
        <w:rPr>
          <w:rFonts w:hint="default" w:ascii="Arial" w:hAnsi="Arial" w:cs="Arial"/>
          <w:sz w:val="24"/>
          <w:szCs w:val="24"/>
          <w:rtl w:val="0"/>
        </w:rPr>
        <w:t xml:space="preserve">    ac.dep(amt);</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if(option==2)</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cout&lt;&lt;"\n\n\tTO WITHDRAW AMOUNT ";</w:t>
      </w:r>
    </w:p>
    <w:p>
      <w:pPr>
        <w:rPr>
          <w:rFonts w:hint="default" w:ascii="Arial" w:hAnsi="Arial" w:cs="Arial"/>
          <w:sz w:val="24"/>
          <w:szCs w:val="24"/>
        </w:rPr>
      </w:pPr>
      <w:r>
        <w:rPr>
          <w:rFonts w:hint="default" w:ascii="Arial" w:hAnsi="Arial" w:cs="Arial"/>
          <w:sz w:val="24"/>
          <w:szCs w:val="24"/>
          <w:rtl w:val="0"/>
        </w:rPr>
        <w:t xml:space="preserve">    cout&lt;&lt;"\n\nEnter The amount to be withdraw";</w:t>
      </w:r>
    </w:p>
    <w:p>
      <w:pPr>
        <w:rPr>
          <w:rFonts w:hint="default" w:ascii="Arial" w:hAnsi="Arial" w:cs="Arial"/>
          <w:sz w:val="24"/>
          <w:szCs w:val="24"/>
        </w:rPr>
      </w:pPr>
      <w:r>
        <w:rPr>
          <w:rFonts w:hint="default" w:ascii="Arial" w:hAnsi="Arial" w:cs="Arial"/>
          <w:sz w:val="24"/>
          <w:szCs w:val="24"/>
          <w:rtl w:val="0"/>
        </w:rPr>
        <w:t xml:space="preserve">    cin&gt;&gt;amt;</w:t>
      </w:r>
    </w:p>
    <w:p>
      <w:pPr>
        <w:rPr>
          <w:rFonts w:hint="default" w:ascii="Arial" w:hAnsi="Arial" w:cs="Arial"/>
          <w:sz w:val="24"/>
          <w:szCs w:val="24"/>
        </w:rPr>
      </w:pPr>
      <w:r>
        <w:rPr>
          <w:rFonts w:hint="default" w:ascii="Arial" w:hAnsi="Arial" w:cs="Arial"/>
          <w:sz w:val="24"/>
          <w:szCs w:val="24"/>
          <w:rtl w:val="0"/>
        </w:rPr>
        <w:t xml:space="preserve">    int bal=ac.retdeposit()-amt;</w:t>
      </w:r>
    </w:p>
    <w:p>
      <w:pPr>
        <w:rPr>
          <w:rFonts w:hint="default" w:ascii="Arial" w:hAnsi="Arial" w:cs="Arial"/>
          <w:sz w:val="24"/>
          <w:szCs w:val="24"/>
        </w:rPr>
      </w:pPr>
      <w:r>
        <w:rPr>
          <w:rFonts w:hint="default" w:ascii="Arial" w:hAnsi="Arial" w:cs="Arial"/>
          <w:sz w:val="24"/>
          <w:szCs w:val="24"/>
          <w:rtl w:val="0"/>
        </w:rPr>
        <w:t xml:space="preserve">    if((bal&lt;500 &amp;&amp; ac.rettype()=='S') || (bal&lt;1000 &amp;&amp; ac.rettype()=='C'))</w:t>
      </w:r>
    </w:p>
    <w:p>
      <w:pPr>
        <w:rPr>
          <w:rFonts w:hint="default" w:ascii="Arial" w:hAnsi="Arial" w:cs="Arial"/>
          <w:sz w:val="24"/>
          <w:szCs w:val="24"/>
        </w:rPr>
      </w:pPr>
      <w:r>
        <w:rPr>
          <w:rFonts w:hint="default" w:ascii="Arial" w:hAnsi="Arial" w:cs="Arial"/>
          <w:sz w:val="24"/>
          <w:szCs w:val="24"/>
          <w:rtl w:val="0"/>
        </w:rPr>
        <w:t xml:space="preserve">     cout&lt;&lt;"Insufficience balance";</w:t>
      </w:r>
    </w:p>
    <w:p>
      <w:pPr>
        <w:rPr>
          <w:rFonts w:hint="default" w:ascii="Arial" w:hAnsi="Arial" w:cs="Arial"/>
          <w:sz w:val="24"/>
          <w:szCs w:val="24"/>
        </w:rPr>
      </w:pPr>
      <w:r>
        <w:rPr>
          <w:rFonts w:hint="default" w:ascii="Arial" w:hAnsi="Arial" w:cs="Arial"/>
          <w:sz w:val="24"/>
          <w:szCs w:val="24"/>
          <w:rtl w:val="0"/>
        </w:rPr>
        <w:t xml:space="preserve">    else</w:t>
      </w:r>
    </w:p>
    <w:p>
      <w:pPr>
        <w:rPr>
          <w:rFonts w:hint="default" w:ascii="Arial" w:hAnsi="Arial" w:cs="Arial"/>
          <w:sz w:val="24"/>
          <w:szCs w:val="24"/>
        </w:rPr>
      </w:pPr>
      <w:r>
        <w:rPr>
          <w:rFonts w:hint="default" w:ascii="Arial" w:hAnsi="Arial" w:cs="Arial"/>
          <w:sz w:val="24"/>
          <w:szCs w:val="24"/>
          <w:rtl w:val="0"/>
        </w:rPr>
        <w:t xml:space="preserve">     ac.draw(amt);</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int pos=(-1)*static_cast&lt;int&gt;(sizeof(ac));</w:t>
      </w:r>
    </w:p>
    <w:p>
      <w:pPr>
        <w:rPr>
          <w:rFonts w:hint="default" w:ascii="Arial" w:hAnsi="Arial" w:cs="Arial"/>
          <w:sz w:val="24"/>
          <w:szCs w:val="24"/>
        </w:rPr>
      </w:pPr>
      <w:r>
        <w:rPr>
          <w:rFonts w:hint="default" w:ascii="Arial" w:hAnsi="Arial" w:cs="Arial"/>
          <w:sz w:val="24"/>
          <w:szCs w:val="24"/>
          <w:rtl w:val="0"/>
        </w:rPr>
        <w:t xml:space="preserve">   File.seekp(pos,ios::cur);</w:t>
      </w:r>
    </w:p>
    <w:p>
      <w:pPr>
        <w:rPr>
          <w:rFonts w:hint="default" w:ascii="Arial" w:hAnsi="Arial" w:cs="Arial"/>
          <w:sz w:val="24"/>
          <w:szCs w:val="24"/>
        </w:rPr>
      </w:pPr>
      <w:r>
        <w:rPr>
          <w:rFonts w:hint="default" w:ascii="Arial" w:hAnsi="Arial" w:cs="Arial"/>
          <w:sz w:val="24"/>
          <w:szCs w:val="24"/>
          <w:rtl w:val="0"/>
        </w:rPr>
        <w:t xml:space="preserve">   File.write(reinterpret_cast&lt;char *&gt; (&amp;ac), sizeof(account));</w:t>
      </w:r>
    </w:p>
    <w:p>
      <w:pPr>
        <w:rPr>
          <w:rFonts w:hint="default" w:ascii="Arial" w:hAnsi="Arial" w:cs="Arial"/>
          <w:sz w:val="24"/>
          <w:szCs w:val="24"/>
        </w:rPr>
      </w:pPr>
      <w:r>
        <w:rPr>
          <w:rFonts w:hint="default" w:ascii="Arial" w:hAnsi="Arial" w:cs="Arial"/>
          <w:sz w:val="24"/>
          <w:szCs w:val="24"/>
          <w:rtl w:val="0"/>
        </w:rPr>
        <w:t xml:space="preserve">   cout&lt;&lt;"\n\n\t Record Updated";</w:t>
      </w:r>
    </w:p>
    <w:p>
      <w:pPr>
        <w:rPr>
          <w:rFonts w:hint="default" w:ascii="Arial" w:hAnsi="Arial" w:cs="Arial"/>
          <w:sz w:val="24"/>
          <w:szCs w:val="24"/>
        </w:rPr>
      </w:pPr>
      <w:r>
        <w:rPr>
          <w:rFonts w:hint="default" w:ascii="Arial" w:hAnsi="Arial" w:cs="Arial"/>
          <w:sz w:val="24"/>
          <w:szCs w:val="24"/>
          <w:rtl w:val="0"/>
        </w:rPr>
        <w:t xml:space="preserve">   found=true;</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w:t>
      </w:r>
    </w:p>
    <w:p>
      <w:pPr>
        <w:rPr>
          <w:rFonts w:hint="default" w:ascii="Arial" w:hAnsi="Arial" w:cs="Arial"/>
          <w:sz w:val="24"/>
          <w:szCs w:val="24"/>
        </w:rPr>
      </w:pPr>
      <w:r>
        <w:rPr>
          <w:rFonts w:hint="default" w:ascii="Arial" w:hAnsi="Arial" w:cs="Arial"/>
          <w:sz w:val="24"/>
          <w:szCs w:val="24"/>
          <w:rtl w:val="0"/>
        </w:rPr>
        <w:t xml:space="preserve"> File.close();</w:t>
      </w:r>
    </w:p>
    <w:p>
      <w:pPr>
        <w:rPr>
          <w:rFonts w:hint="default" w:ascii="Arial" w:hAnsi="Arial" w:cs="Arial"/>
          <w:sz w:val="24"/>
          <w:szCs w:val="24"/>
        </w:rPr>
      </w:pPr>
      <w:r>
        <w:rPr>
          <w:rFonts w:hint="default" w:ascii="Arial" w:hAnsi="Arial" w:cs="Arial"/>
          <w:sz w:val="24"/>
          <w:szCs w:val="24"/>
          <w:rtl w:val="0"/>
        </w:rPr>
        <w:t xml:space="preserve"> if(found==false)</w:t>
      </w:r>
    </w:p>
    <w:p>
      <w:pPr>
        <w:rPr>
          <w:rFonts w:hint="default" w:ascii="Arial" w:hAnsi="Arial" w:cs="Arial"/>
          <w:sz w:val="24"/>
          <w:szCs w:val="24"/>
        </w:rPr>
      </w:pPr>
      <w:r>
        <w:rPr>
          <w:rFonts w:hint="default" w:ascii="Arial" w:hAnsi="Arial" w:cs="Arial"/>
          <w:sz w:val="24"/>
          <w:szCs w:val="24"/>
          <w:rtl w:val="0"/>
        </w:rPr>
        <w:t xml:space="preserve">  cout&lt;&lt;"\n\n Record Not Found ";</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INTRODUCTION FUNCTION</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tl w:val="0"/>
        </w:rPr>
        <w:t>void intro()</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xml:space="preserve"> system("color a1");</w:t>
      </w:r>
    </w:p>
    <w:p>
      <w:pPr>
        <w:rPr>
          <w:rFonts w:hint="default" w:ascii="Arial" w:hAnsi="Arial" w:cs="Arial"/>
          <w:sz w:val="24"/>
          <w:szCs w:val="24"/>
        </w:rPr>
      </w:pPr>
      <w:r>
        <w:rPr>
          <w:rFonts w:hint="default" w:ascii="Arial" w:hAnsi="Arial" w:cs="Arial"/>
          <w:sz w:val="24"/>
          <w:szCs w:val="24"/>
          <w:rtl w:val="0"/>
        </w:rPr>
        <w:t xml:space="preserve"> cout&lt;&lt;"\n\n\n\t\t\t   BANK MANAGEMENT SYSTEM"&lt;&lt;endl;</w:t>
      </w:r>
    </w:p>
    <w:p>
      <w:pPr>
        <w:rPr>
          <w:rFonts w:hint="default" w:ascii="Arial" w:hAnsi="Arial" w:cs="Arial"/>
          <w:sz w:val="24"/>
          <w:szCs w:val="24"/>
        </w:rPr>
      </w:pPr>
      <w:r>
        <w:rPr>
          <w:rFonts w:hint="default" w:ascii="Arial" w:hAnsi="Arial" w:cs="Arial"/>
          <w:sz w:val="24"/>
          <w:szCs w:val="24"/>
          <w:rtl w:val="0"/>
        </w:rPr>
        <w:t xml:space="preserve"> cout&lt;&lt;"********************************************************************************";</w:t>
      </w:r>
    </w:p>
    <w:p>
      <w:pPr>
        <w:rPr>
          <w:rFonts w:hint="default" w:ascii="Arial" w:hAnsi="Arial" w:cs="Arial"/>
          <w:sz w:val="24"/>
          <w:szCs w:val="24"/>
        </w:rPr>
      </w:pPr>
      <w:r>
        <w:rPr>
          <w:rFonts w:hint="default" w:ascii="Arial" w:hAnsi="Arial" w:cs="Arial"/>
          <w:sz w:val="24"/>
          <w:szCs w:val="24"/>
          <w:rtl w:val="0"/>
        </w:rPr>
        <w:t xml:space="preserve"> cout&lt;&lt;"\n\n\n\nMADE BY : Swagato Bag."&lt;&lt;endl;</w:t>
      </w:r>
    </w:p>
    <w:p>
      <w:pPr>
        <w:rPr>
          <w:rFonts w:hint="default" w:ascii="Arial" w:hAnsi="Arial" w:cs="Arial"/>
          <w:sz w:val="24"/>
          <w:szCs w:val="24"/>
        </w:rPr>
      </w:pPr>
      <w:r>
        <w:rPr>
          <w:rFonts w:hint="default" w:ascii="Arial" w:hAnsi="Arial" w:cs="Arial"/>
          <w:sz w:val="24"/>
          <w:szCs w:val="24"/>
          <w:rtl w:val="0"/>
        </w:rPr>
        <w:t xml:space="preserve"> cout&lt;&lt;"\nSCHOOL : Kendriya Vidyalaya Tarakeswar."&lt;&lt;endl;</w:t>
      </w:r>
    </w:p>
    <w:p>
      <w:pPr>
        <w:rPr>
          <w:rFonts w:hint="default" w:ascii="Arial" w:hAnsi="Arial" w:cs="Arial"/>
          <w:sz w:val="24"/>
          <w:szCs w:val="24"/>
        </w:rPr>
      </w:pPr>
      <w:r>
        <w:rPr>
          <w:rFonts w:hint="default" w:ascii="Arial" w:hAnsi="Arial" w:cs="Arial"/>
          <w:sz w:val="24"/>
          <w:szCs w:val="24"/>
          <w:rtl w:val="0"/>
        </w:rPr>
        <w:t xml:space="preserve"> cout&lt;&lt;"\n\n\nSystem is paused"&lt;&lt;endl;</w:t>
      </w:r>
    </w:p>
    <w:p>
      <w:pPr>
        <w:rPr>
          <w:rFonts w:hint="default" w:ascii="Arial" w:hAnsi="Arial" w:cs="Arial"/>
          <w:sz w:val="24"/>
          <w:szCs w:val="24"/>
        </w:rPr>
      </w:pPr>
      <w:r>
        <w:rPr>
          <w:rFonts w:hint="default" w:ascii="Arial" w:hAnsi="Arial" w:cs="Arial"/>
          <w:sz w:val="24"/>
          <w:szCs w:val="24"/>
          <w:rtl w:val="0"/>
        </w:rPr>
        <w:t xml:space="preserve"> cout&lt;&lt;"Press any key to continue...........";</w:t>
      </w:r>
    </w:p>
    <w:p>
      <w:pPr>
        <w:rPr>
          <w:rFonts w:hint="default" w:ascii="Arial" w:hAnsi="Arial" w:cs="Arial"/>
          <w:sz w:val="24"/>
          <w:szCs w:val="24"/>
        </w:rPr>
      </w:pPr>
      <w:r>
        <w:rPr>
          <w:rFonts w:hint="default" w:ascii="Arial" w:hAnsi="Arial" w:cs="Arial"/>
          <w:sz w:val="24"/>
          <w:szCs w:val="24"/>
          <w:rtl w:val="0"/>
        </w:rPr>
        <w:t xml:space="preserve"> cin.get();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sz w:val="24"/>
          <w:szCs w:val="24"/>
        </w:rPr>
      </w:pPr>
      <w:r>
        <w:rPr>
          <w:rFonts w:hint="default" w:ascii="Arial" w:hAnsi="Arial" w:cs="Arial"/>
          <w:sz w:val="24"/>
          <w:szCs w:val="24"/>
          <w:rtl w:val="0"/>
        </w:rPr>
        <w:t>//       END OF PROJECT</w:t>
      </w:r>
    </w:p>
    <w:p>
      <w:pPr>
        <w:rPr>
          <w:rFonts w:hint="default" w:ascii="Arial" w:hAnsi="Arial" w:cs="Arial"/>
          <w:sz w:val="24"/>
          <w:szCs w:val="24"/>
        </w:rPr>
      </w:pPr>
      <w:r>
        <w:rPr>
          <w:rFonts w:hint="default" w:ascii="Arial" w:hAnsi="Arial" w:cs="Arial"/>
          <w:sz w:val="24"/>
          <w:szCs w:val="24"/>
          <w:rtl w:val="0"/>
        </w:rPr>
        <w:t>//*********************************************</w:t>
      </w:r>
    </w:p>
    <w:p>
      <w:pPr>
        <w:rPr>
          <w:rFonts w:hint="default" w:ascii="Arial" w:hAnsi="Arial" w:cs="Arial"/>
        </w:rPr>
      </w:pPr>
      <w:r>
        <w:rPr>
          <w:rFonts w:hint="default" w:ascii="Arial" w:hAnsi="Arial" w:cs="Arial"/>
          <w:sz w:val="24"/>
          <w:szCs w:val="24"/>
        </w:rPr>
        <w:br w:type="page"/>
      </w:r>
    </w:p>
    <w:p>
      <w:pPr>
        <w:jc w:val="center"/>
        <w:rPr>
          <w:rFonts w:hint="default" w:ascii="Arial" w:hAnsi="Arial" w:cs="Arial"/>
          <w:b/>
          <w:sz w:val="40"/>
          <w:szCs w:val="40"/>
          <w:u w:val="single"/>
        </w:rPr>
      </w:pPr>
      <w:r>
        <w:rPr>
          <w:rFonts w:hint="default" w:ascii="Arial" w:hAnsi="Arial" w:cs="Arial"/>
          <w:b/>
          <w:sz w:val="36"/>
          <w:szCs w:val="36"/>
          <w:u w:val="single"/>
          <w:rtl w:val="0"/>
        </w:rPr>
        <w:t>Bibliography</w:t>
      </w:r>
    </w:p>
    <w:p>
      <w:pPr>
        <w:rPr>
          <w:rFonts w:hint="default" w:ascii="Arial" w:hAnsi="Arial" w:cs="Arial"/>
          <w:b/>
          <w:sz w:val="40"/>
          <w:szCs w:val="40"/>
          <w:u w:val="single"/>
        </w:rPr>
      </w:pP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540"/>
          <w:tab w:val="left" w:pos="1080"/>
          <w:tab w:val="left" w:pos="1530"/>
          <w:tab w:val="left" w:pos="1890"/>
        </w:tabs>
        <w:spacing w:before="0" w:after="0" w:line="276" w:lineRule="auto"/>
        <w:ind w:left="1080" w:right="0" w:hanging="360"/>
        <w:jc w:val="left"/>
        <w:rPr>
          <w:rFonts w:hint="default" w:ascii="Arial" w:hAnsi="Arial" w:eastAsia="Times New Roman" w:cs="Arial"/>
          <w:b/>
          <w:i w:val="0"/>
          <w:smallCaps w:val="0"/>
          <w:strike w:val="0"/>
          <w:color w:val="000000"/>
          <w:sz w:val="24"/>
          <w:szCs w:val="24"/>
          <w:u w:val="singl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Book</w:t>
      </w:r>
      <w:r>
        <w:rPr>
          <w:rFonts w:hint="default" w:ascii="Arial" w:hAnsi="Arial" w:cs="Arial"/>
          <w:b/>
          <w:i w:val="0"/>
          <w:smallCaps w:val="0"/>
          <w:strike w:val="0"/>
          <w:color w:val="000000"/>
          <w:sz w:val="24"/>
          <w:szCs w:val="24"/>
          <w:u w:val="single"/>
          <w:shd w:val="clear" w:fill="auto"/>
          <w:vertAlign w:val="baseline"/>
          <w:rtl w:val="0"/>
          <w:lang w:val="en-US"/>
        </w:rPr>
        <w:t>:</w:t>
      </w:r>
      <w:bookmarkStart w:id="1" w:name="_GoBack"/>
      <w:bookmarkEnd w:id="1"/>
    </w:p>
    <w:p>
      <w:pPr>
        <w:keepNext w:val="0"/>
        <w:keepLines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540"/>
          <w:tab w:val="left" w:pos="1080"/>
          <w:tab w:val="left" w:pos="1530"/>
          <w:tab w:val="left" w:pos="1890"/>
        </w:tabs>
        <w:spacing w:before="0" w:after="0" w:line="276" w:lineRule="auto"/>
        <w:ind w:left="1800" w:right="0" w:hanging="18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Computer science in C++ by: – Sumita Arora.</w:t>
      </w:r>
    </w:p>
    <w:p>
      <w:pPr>
        <w:keepNext w:val="0"/>
        <w:keepLines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540"/>
          <w:tab w:val="left" w:pos="1080"/>
          <w:tab w:val="left" w:pos="1530"/>
          <w:tab w:val="left" w:pos="1890"/>
        </w:tabs>
        <w:spacing w:before="0" w:after="0" w:line="276" w:lineRule="auto"/>
        <w:ind w:left="1800" w:right="0" w:hanging="18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u w:val="none"/>
          <w:shd w:val="clear" w:fill="auto"/>
          <w:vertAlign w:val="baseline"/>
          <w:rtl w:val="0"/>
        </w:rPr>
        <w:t>Let us C++ by: - Yashavant Kanetkar.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540"/>
          <w:tab w:val="left" w:pos="1080"/>
          <w:tab w:val="left" w:pos="1530"/>
          <w:tab w:val="left" w:pos="1890"/>
        </w:tabs>
        <w:spacing w:before="0" w:after="0" w:line="276" w:lineRule="auto"/>
        <w:ind w:left="1800" w:right="0" w:firstLine="0"/>
        <w:jc w:val="left"/>
        <w:rPr>
          <w:rFonts w:hint="default" w:ascii="Arial" w:hAnsi="Arial" w:eastAsia="Times New Roman" w:cs="Arial"/>
          <w:b w:val="0"/>
          <w:i w:val="0"/>
          <w:smallCaps w:val="0"/>
          <w:strike w:val="0"/>
          <w:color w:val="000000"/>
          <w:sz w:val="24"/>
          <w:szCs w:val="24"/>
          <w:u w:val="none"/>
          <w:shd w:val="clear" w:fill="auto"/>
          <w:vertAlign w:val="baseline"/>
        </w:rPr>
      </w:pP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540"/>
          <w:tab w:val="left" w:pos="1080"/>
          <w:tab w:val="left" w:pos="1530"/>
          <w:tab w:val="left" w:pos="1890"/>
        </w:tabs>
        <w:spacing w:before="0" w:after="0" w:line="276" w:lineRule="auto"/>
        <w:ind w:left="1080" w:right="0" w:hanging="36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i w:val="0"/>
          <w:smallCaps w:val="0"/>
          <w:strike w:val="0"/>
          <w:color w:val="000000"/>
          <w:sz w:val="24"/>
          <w:szCs w:val="24"/>
          <w:u w:val="single"/>
          <w:shd w:val="clear" w:fill="auto"/>
          <w:vertAlign w:val="baseline"/>
          <w:rtl w:val="0"/>
        </w:rPr>
        <w:t>Website</w:t>
      </w:r>
      <w:r>
        <w:rPr>
          <w:rFonts w:hint="default" w:ascii="Arial" w:hAnsi="Arial" w:cs="Arial"/>
          <w:b/>
          <w:i w:val="0"/>
          <w:smallCaps w:val="0"/>
          <w:strike w:val="0"/>
          <w:color w:val="000000"/>
          <w:sz w:val="24"/>
          <w:szCs w:val="24"/>
          <w:u w:val="single"/>
          <w:shd w:val="clear" w:fill="auto"/>
          <w:vertAlign w:val="baseline"/>
          <w:rtl w:val="0"/>
          <w:lang w:val="en-US"/>
        </w:rPr>
        <w:t>:</w:t>
      </w:r>
    </w:p>
    <w:p>
      <w:pPr>
        <w:keepNext w:val="0"/>
        <w:keepLines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540"/>
          <w:tab w:val="left" w:pos="1080"/>
          <w:tab w:val="left" w:pos="1530"/>
          <w:tab w:val="left" w:pos="1890"/>
        </w:tabs>
        <w:spacing w:before="0" w:after="0" w:line="276" w:lineRule="auto"/>
        <w:ind w:left="1800" w:right="0" w:hanging="180"/>
        <w:jc w:val="left"/>
        <w:rPr>
          <w:rFonts w:hint="default" w:ascii="Arial" w:hAnsi="Arial" w:eastAsia="Times New Roman" w:cs="Arial"/>
          <w:b w:val="0"/>
          <w:i w:val="0"/>
          <w:smallCaps w:val="0"/>
          <w:strike w:val="0"/>
          <w:color w:val="000000"/>
          <w:sz w:val="24"/>
          <w:szCs w:val="24"/>
          <w:u w:val="none"/>
          <w:shd w:val="clear" w:fill="auto"/>
          <w:vertAlign w:val="baseline"/>
        </w:rPr>
      </w:pPr>
      <w:bookmarkStart w:id="0" w:name="_heading=h.gjdgxs" w:colFirst="0" w:colLast="0"/>
      <w:bookmarkEnd w:id="0"/>
      <w:r>
        <w:rPr>
          <w:rFonts w:hint="default" w:ascii="Arial" w:hAnsi="Arial" w:eastAsia="Times New Roman" w:cs="Arial"/>
          <w:b w:val="0"/>
          <w:i w:val="0"/>
          <w:smallCaps w:val="0"/>
          <w:strike w:val="0"/>
          <w:color w:val="000000"/>
          <w:sz w:val="24"/>
          <w:szCs w:val="24"/>
          <w:highlight w:val="white"/>
          <w:u w:val="none"/>
          <w:vertAlign w:val="baseline"/>
          <w:rtl w:val="0"/>
        </w:rPr>
        <w:t>https://codescracker.com/cpp/</w:t>
      </w:r>
    </w:p>
    <w:p>
      <w:pPr>
        <w:keepNext w:val="0"/>
        <w:keepLines w:val="0"/>
        <w:widowControl/>
        <w:numPr>
          <w:ilvl w:val="2"/>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450"/>
          <w:tab w:val="left" w:pos="540"/>
          <w:tab w:val="left" w:pos="1080"/>
          <w:tab w:val="left" w:pos="1530"/>
          <w:tab w:val="left" w:pos="1890"/>
        </w:tabs>
        <w:spacing w:before="0" w:after="200" w:line="276" w:lineRule="auto"/>
        <w:ind w:left="1800" w:right="0" w:hanging="180"/>
        <w:jc w:val="left"/>
        <w:rPr>
          <w:rFonts w:hint="default" w:ascii="Arial" w:hAnsi="Arial" w:eastAsia="Times New Roman" w:cs="Arial"/>
          <w:b w:val="0"/>
          <w:i w:val="0"/>
          <w:smallCaps w:val="0"/>
          <w:strike w:val="0"/>
          <w:color w:val="000000"/>
          <w:sz w:val="24"/>
          <w:szCs w:val="24"/>
          <w:u w:val="none"/>
          <w:shd w:val="clear" w:fill="auto"/>
          <w:vertAlign w:val="baseline"/>
        </w:rPr>
      </w:pPr>
      <w:r>
        <w:rPr>
          <w:rFonts w:hint="default" w:ascii="Arial" w:hAnsi="Arial" w:eastAsia="Times New Roman" w:cs="Arial"/>
          <w:b w:val="0"/>
          <w:i w:val="0"/>
          <w:smallCaps w:val="0"/>
          <w:strike w:val="0"/>
          <w:color w:val="000000"/>
          <w:sz w:val="24"/>
          <w:szCs w:val="24"/>
          <w:highlight w:val="white"/>
          <w:u w:val="none"/>
          <w:vertAlign w:val="baseline"/>
          <w:rtl w:val="0"/>
        </w:rPr>
        <w:t>https://www.hackerrank.com</w:t>
      </w:r>
    </w:p>
    <w:p>
      <w:pPr>
        <w:tabs>
          <w:tab w:val="left" w:pos="450"/>
          <w:tab w:val="left" w:pos="540"/>
          <w:tab w:val="left" w:pos="1080"/>
          <w:tab w:val="left" w:pos="1530"/>
          <w:tab w:val="left" w:pos="1890"/>
        </w:tabs>
        <w:rPr>
          <w:rFonts w:hint="default" w:ascii="Arial" w:hAnsi="Arial" w:cs="Arial"/>
          <w:sz w:val="36"/>
          <w:szCs w:val="36"/>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sectPr>
      <w:pgSz w:w="11906" w:h="16838"/>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Pristina">
    <w:altName w:val="Segoe Print"/>
    <w:panose1 w:val="00000000000000000000"/>
    <w:charset w:val="00"/>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5E306ED"/>
    <w:multiLevelType w:val="multilevel"/>
    <w:tmpl w:val="B5E306ED"/>
    <w:lvl w:ilvl="0" w:tentative="0">
      <w:start w:val="1"/>
      <w:numFmt w:val="bullet"/>
      <w:lvlText w:val="▪"/>
      <w:lvlJc w:val="left"/>
      <w:pPr>
        <w:tabs>
          <w:tab w:val="left" w:pos="840"/>
        </w:tabs>
        <w:ind w:left="1875" w:hanging="360"/>
      </w:pPr>
      <w:rPr>
        <w:rFonts w:ascii="Noto Sans Symbols" w:hAnsi="Noto Sans Symbols" w:eastAsia="Noto Sans Symbols" w:cs="Noto Sans Symbols"/>
      </w:rPr>
    </w:lvl>
    <w:lvl w:ilvl="1" w:tentative="0">
      <w:start w:val="1"/>
      <w:numFmt w:val="decimal"/>
      <w:lvlText w:val="%2."/>
      <w:lvlJc w:val="left"/>
      <w:pPr>
        <w:tabs>
          <w:tab w:val="left" w:pos="840"/>
        </w:tabs>
        <w:ind w:left="2280" w:hanging="360"/>
      </w:pPr>
    </w:lvl>
    <w:lvl w:ilvl="2" w:tentative="0">
      <w:start w:val="1"/>
      <w:numFmt w:val="decimal"/>
      <w:lvlText w:val="%3."/>
      <w:lvlJc w:val="left"/>
      <w:pPr>
        <w:tabs>
          <w:tab w:val="left" w:pos="840"/>
        </w:tabs>
        <w:ind w:left="3000" w:hanging="360"/>
      </w:pPr>
    </w:lvl>
    <w:lvl w:ilvl="3" w:tentative="0">
      <w:start w:val="1"/>
      <w:numFmt w:val="decimal"/>
      <w:lvlText w:val="%4."/>
      <w:lvlJc w:val="left"/>
      <w:pPr>
        <w:tabs>
          <w:tab w:val="left" w:pos="840"/>
        </w:tabs>
        <w:ind w:left="3720" w:hanging="360"/>
      </w:pPr>
    </w:lvl>
    <w:lvl w:ilvl="4" w:tentative="0">
      <w:start w:val="1"/>
      <w:numFmt w:val="decimal"/>
      <w:lvlText w:val="%5."/>
      <w:lvlJc w:val="left"/>
      <w:pPr>
        <w:tabs>
          <w:tab w:val="left" w:pos="840"/>
        </w:tabs>
        <w:ind w:left="4440" w:hanging="360"/>
      </w:pPr>
    </w:lvl>
    <w:lvl w:ilvl="5" w:tentative="0">
      <w:start w:val="1"/>
      <w:numFmt w:val="decimal"/>
      <w:lvlText w:val="%6."/>
      <w:lvlJc w:val="left"/>
      <w:pPr>
        <w:tabs>
          <w:tab w:val="left" w:pos="840"/>
        </w:tabs>
        <w:ind w:left="5160" w:hanging="360"/>
      </w:pPr>
    </w:lvl>
    <w:lvl w:ilvl="6" w:tentative="0">
      <w:start w:val="1"/>
      <w:numFmt w:val="decimal"/>
      <w:lvlText w:val="%7."/>
      <w:lvlJc w:val="left"/>
      <w:pPr>
        <w:tabs>
          <w:tab w:val="left" w:pos="840"/>
        </w:tabs>
        <w:ind w:left="5880" w:hanging="360"/>
      </w:pPr>
    </w:lvl>
    <w:lvl w:ilvl="7" w:tentative="0">
      <w:start w:val="1"/>
      <w:numFmt w:val="decimal"/>
      <w:lvlText w:val="%8."/>
      <w:lvlJc w:val="left"/>
      <w:pPr>
        <w:tabs>
          <w:tab w:val="left" w:pos="840"/>
        </w:tabs>
        <w:ind w:left="6600" w:hanging="360"/>
      </w:pPr>
    </w:lvl>
    <w:lvl w:ilvl="8" w:tentative="0">
      <w:start w:val="1"/>
      <w:numFmt w:val="decimal"/>
      <w:lvlText w:val="%9."/>
      <w:lvlJc w:val="left"/>
      <w:pPr>
        <w:tabs>
          <w:tab w:val="left" w:pos="840"/>
        </w:tabs>
        <w:ind w:left="7320" w:hanging="360"/>
      </w:pPr>
    </w:lvl>
  </w:abstractNum>
  <w:abstractNum w:abstractNumId="2">
    <w:nsid w:val="BF205925"/>
    <w:multiLevelType w:val="multilevel"/>
    <w:tmpl w:val="BF205925"/>
    <w:lvl w:ilvl="0" w:tentative="0">
      <w:start w:val="1"/>
      <w:numFmt w:val="bullet"/>
      <w:lvlText w:val="▪"/>
      <w:lvlJc w:val="left"/>
      <w:pPr>
        <w:tabs>
          <w:tab w:val="left" w:pos="840"/>
        </w:tabs>
        <w:ind w:left="1560" w:hanging="360"/>
      </w:pPr>
      <w:rPr>
        <w:rFonts w:ascii="Noto Sans Symbols" w:hAnsi="Noto Sans Symbols" w:eastAsia="Noto Sans Symbols" w:cs="Noto Sans Symbols"/>
      </w:rPr>
    </w:lvl>
    <w:lvl w:ilvl="1" w:tentative="0">
      <w:start w:val="1"/>
      <w:numFmt w:val="decimal"/>
      <w:lvlText w:val="%2."/>
      <w:lvlJc w:val="left"/>
      <w:pPr>
        <w:tabs>
          <w:tab w:val="left" w:pos="840"/>
        </w:tabs>
        <w:ind w:left="2280" w:hanging="360"/>
      </w:pPr>
    </w:lvl>
    <w:lvl w:ilvl="2" w:tentative="0">
      <w:start w:val="1"/>
      <w:numFmt w:val="decimal"/>
      <w:lvlText w:val="%3."/>
      <w:lvlJc w:val="left"/>
      <w:pPr>
        <w:tabs>
          <w:tab w:val="left" w:pos="840"/>
        </w:tabs>
        <w:ind w:left="3000" w:hanging="360"/>
      </w:pPr>
    </w:lvl>
    <w:lvl w:ilvl="3" w:tentative="0">
      <w:start w:val="1"/>
      <w:numFmt w:val="decimal"/>
      <w:lvlText w:val="%4."/>
      <w:lvlJc w:val="left"/>
      <w:pPr>
        <w:tabs>
          <w:tab w:val="left" w:pos="840"/>
        </w:tabs>
        <w:ind w:left="3720" w:hanging="360"/>
      </w:pPr>
    </w:lvl>
    <w:lvl w:ilvl="4" w:tentative="0">
      <w:start w:val="1"/>
      <w:numFmt w:val="decimal"/>
      <w:lvlText w:val="%5."/>
      <w:lvlJc w:val="left"/>
      <w:pPr>
        <w:tabs>
          <w:tab w:val="left" w:pos="840"/>
        </w:tabs>
        <w:ind w:left="4440" w:hanging="360"/>
      </w:pPr>
    </w:lvl>
    <w:lvl w:ilvl="5" w:tentative="0">
      <w:start w:val="1"/>
      <w:numFmt w:val="decimal"/>
      <w:lvlText w:val="%6."/>
      <w:lvlJc w:val="left"/>
      <w:pPr>
        <w:tabs>
          <w:tab w:val="left" w:pos="840"/>
        </w:tabs>
        <w:ind w:left="5160" w:hanging="360"/>
      </w:pPr>
    </w:lvl>
    <w:lvl w:ilvl="6" w:tentative="0">
      <w:start w:val="1"/>
      <w:numFmt w:val="decimal"/>
      <w:lvlText w:val="%7."/>
      <w:lvlJc w:val="left"/>
      <w:pPr>
        <w:tabs>
          <w:tab w:val="left" w:pos="840"/>
        </w:tabs>
        <w:ind w:left="5880" w:hanging="360"/>
      </w:pPr>
    </w:lvl>
    <w:lvl w:ilvl="7" w:tentative="0">
      <w:start w:val="1"/>
      <w:numFmt w:val="decimal"/>
      <w:lvlText w:val="%8."/>
      <w:lvlJc w:val="left"/>
      <w:pPr>
        <w:tabs>
          <w:tab w:val="left" w:pos="840"/>
        </w:tabs>
        <w:ind w:left="6600" w:hanging="360"/>
      </w:pPr>
    </w:lvl>
    <w:lvl w:ilvl="8" w:tentative="0">
      <w:start w:val="1"/>
      <w:numFmt w:val="decimal"/>
      <w:lvlText w:val="%9."/>
      <w:lvlJc w:val="left"/>
      <w:pPr>
        <w:tabs>
          <w:tab w:val="left" w:pos="840"/>
        </w:tabs>
        <w:ind w:left="7320" w:hanging="360"/>
      </w:pPr>
    </w:lvl>
  </w:abstractNum>
  <w:abstractNum w:abstractNumId="3">
    <w:nsid w:val="CF092B84"/>
    <w:multiLevelType w:val="multilevel"/>
    <w:tmpl w:val="CF092B8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0248C179"/>
    <w:multiLevelType w:val="multilevel"/>
    <w:tmpl w:val="0248C179"/>
    <w:lvl w:ilvl="0" w:tentative="0">
      <w:start w:val="1"/>
      <w:numFmt w:val="bullet"/>
      <w:lvlText w:val="●"/>
      <w:lvlJc w:val="left"/>
      <w:pPr>
        <w:tabs>
          <w:tab w:val="left" w:pos="840"/>
        </w:tabs>
        <w:ind w:left="2415" w:hanging="360"/>
      </w:pPr>
      <w:rPr>
        <w:rFonts w:ascii="Noto Sans Symbols" w:hAnsi="Noto Sans Symbols" w:eastAsia="Noto Sans Symbols" w:cs="Noto Sans Symbols"/>
      </w:rPr>
    </w:lvl>
    <w:lvl w:ilvl="1" w:tentative="0">
      <w:start w:val="1"/>
      <w:numFmt w:val="decimal"/>
      <w:lvlText w:val="%2."/>
      <w:lvlJc w:val="left"/>
      <w:pPr>
        <w:tabs>
          <w:tab w:val="left" w:pos="840"/>
        </w:tabs>
        <w:ind w:left="2280" w:hanging="360"/>
      </w:pPr>
    </w:lvl>
    <w:lvl w:ilvl="2" w:tentative="0">
      <w:start w:val="1"/>
      <w:numFmt w:val="decimal"/>
      <w:lvlText w:val="%3."/>
      <w:lvlJc w:val="left"/>
      <w:pPr>
        <w:tabs>
          <w:tab w:val="left" w:pos="840"/>
        </w:tabs>
        <w:ind w:left="3000" w:hanging="360"/>
      </w:pPr>
    </w:lvl>
    <w:lvl w:ilvl="3" w:tentative="0">
      <w:start w:val="1"/>
      <w:numFmt w:val="decimal"/>
      <w:lvlText w:val="%4."/>
      <w:lvlJc w:val="left"/>
      <w:pPr>
        <w:tabs>
          <w:tab w:val="left" w:pos="840"/>
        </w:tabs>
        <w:ind w:left="3720" w:hanging="360"/>
      </w:pPr>
    </w:lvl>
    <w:lvl w:ilvl="4" w:tentative="0">
      <w:start w:val="1"/>
      <w:numFmt w:val="decimal"/>
      <w:lvlText w:val="%5."/>
      <w:lvlJc w:val="left"/>
      <w:pPr>
        <w:tabs>
          <w:tab w:val="left" w:pos="840"/>
        </w:tabs>
        <w:ind w:left="4440" w:hanging="360"/>
      </w:pPr>
    </w:lvl>
    <w:lvl w:ilvl="5" w:tentative="0">
      <w:start w:val="1"/>
      <w:numFmt w:val="decimal"/>
      <w:lvlText w:val="%6."/>
      <w:lvlJc w:val="left"/>
      <w:pPr>
        <w:tabs>
          <w:tab w:val="left" w:pos="840"/>
        </w:tabs>
        <w:ind w:left="5160" w:hanging="360"/>
      </w:pPr>
    </w:lvl>
    <w:lvl w:ilvl="6" w:tentative="0">
      <w:start w:val="1"/>
      <w:numFmt w:val="decimal"/>
      <w:lvlText w:val="%7."/>
      <w:lvlJc w:val="left"/>
      <w:pPr>
        <w:tabs>
          <w:tab w:val="left" w:pos="840"/>
        </w:tabs>
        <w:ind w:left="5880" w:hanging="360"/>
      </w:pPr>
    </w:lvl>
    <w:lvl w:ilvl="7" w:tentative="0">
      <w:start w:val="1"/>
      <w:numFmt w:val="decimal"/>
      <w:lvlText w:val="%8."/>
      <w:lvlJc w:val="left"/>
      <w:pPr>
        <w:tabs>
          <w:tab w:val="left" w:pos="840"/>
        </w:tabs>
        <w:ind w:left="6600" w:hanging="360"/>
      </w:pPr>
    </w:lvl>
    <w:lvl w:ilvl="8" w:tentative="0">
      <w:start w:val="1"/>
      <w:numFmt w:val="decimal"/>
      <w:lvlText w:val="%9."/>
      <w:lvlJc w:val="left"/>
      <w:pPr>
        <w:tabs>
          <w:tab w:val="left" w:pos="840"/>
        </w:tabs>
        <w:ind w:left="7320" w:hanging="360"/>
      </w:pPr>
    </w:lvl>
  </w:abstractNum>
  <w:abstractNum w:abstractNumId="6">
    <w:nsid w:val="03D62ECE"/>
    <w:multiLevelType w:val="multilevel"/>
    <w:tmpl w:val="03D62ECE"/>
    <w:lvl w:ilvl="0" w:tentative="0">
      <w:start w:val="1"/>
      <w:numFmt w:val="bullet"/>
      <w:lvlText w:val="▪"/>
      <w:lvlJc w:val="left"/>
      <w:pPr>
        <w:tabs>
          <w:tab w:val="left" w:pos="840"/>
        </w:tabs>
        <w:ind w:left="2595" w:hanging="360"/>
      </w:pPr>
      <w:rPr>
        <w:rFonts w:ascii="Noto Sans Symbols" w:hAnsi="Noto Sans Symbols" w:eastAsia="Noto Sans Symbols" w:cs="Noto Sans Symbols"/>
      </w:rPr>
    </w:lvl>
    <w:lvl w:ilvl="1" w:tentative="0">
      <w:start w:val="1"/>
      <w:numFmt w:val="decimal"/>
      <w:lvlText w:val="%2."/>
      <w:lvlJc w:val="left"/>
      <w:pPr>
        <w:tabs>
          <w:tab w:val="left" w:pos="840"/>
        </w:tabs>
        <w:ind w:left="2280" w:hanging="360"/>
      </w:pPr>
    </w:lvl>
    <w:lvl w:ilvl="2" w:tentative="0">
      <w:start w:val="1"/>
      <w:numFmt w:val="decimal"/>
      <w:lvlText w:val="%3."/>
      <w:lvlJc w:val="left"/>
      <w:pPr>
        <w:tabs>
          <w:tab w:val="left" w:pos="840"/>
        </w:tabs>
        <w:ind w:left="3000" w:hanging="360"/>
      </w:pPr>
    </w:lvl>
    <w:lvl w:ilvl="3" w:tentative="0">
      <w:start w:val="1"/>
      <w:numFmt w:val="decimal"/>
      <w:lvlText w:val="%4."/>
      <w:lvlJc w:val="left"/>
      <w:pPr>
        <w:tabs>
          <w:tab w:val="left" w:pos="840"/>
        </w:tabs>
        <w:ind w:left="3720" w:hanging="360"/>
      </w:pPr>
    </w:lvl>
    <w:lvl w:ilvl="4" w:tentative="0">
      <w:start w:val="1"/>
      <w:numFmt w:val="decimal"/>
      <w:lvlText w:val="%5."/>
      <w:lvlJc w:val="left"/>
      <w:pPr>
        <w:tabs>
          <w:tab w:val="left" w:pos="840"/>
        </w:tabs>
        <w:ind w:left="4440" w:hanging="360"/>
      </w:pPr>
    </w:lvl>
    <w:lvl w:ilvl="5" w:tentative="0">
      <w:start w:val="1"/>
      <w:numFmt w:val="decimal"/>
      <w:lvlText w:val="%6."/>
      <w:lvlJc w:val="left"/>
      <w:pPr>
        <w:tabs>
          <w:tab w:val="left" w:pos="840"/>
        </w:tabs>
        <w:ind w:left="5160" w:hanging="360"/>
      </w:pPr>
    </w:lvl>
    <w:lvl w:ilvl="6" w:tentative="0">
      <w:start w:val="1"/>
      <w:numFmt w:val="decimal"/>
      <w:lvlText w:val="%7."/>
      <w:lvlJc w:val="left"/>
      <w:pPr>
        <w:tabs>
          <w:tab w:val="left" w:pos="840"/>
        </w:tabs>
        <w:ind w:left="5880" w:hanging="360"/>
      </w:pPr>
    </w:lvl>
    <w:lvl w:ilvl="7" w:tentative="0">
      <w:start w:val="1"/>
      <w:numFmt w:val="decimal"/>
      <w:lvlText w:val="%8."/>
      <w:lvlJc w:val="left"/>
      <w:pPr>
        <w:tabs>
          <w:tab w:val="left" w:pos="840"/>
        </w:tabs>
        <w:ind w:left="6600" w:hanging="360"/>
      </w:pPr>
    </w:lvl>
    <w:lvl w:ilvl="8" w:tentative="0">
      <w:start w:val="1"/>
      <w:numFmt w:val="decimal"/>
      <w:lvlText w:val="%9."/>
      <w:lvlJc w:val="left"/>
      <w:pPr>
        <w:tabs>
          <w:tab w:val="left" w:pos="840"/>
        </w:tabs>
        <w:ind w:left="7320" w:hanging="360"/>
      </w:pPr>
    </w:lvl>
  </w:abstractNum>
  <w:abstractNum w:abstractNumId="7">
    <w:nsid w:val="25B654F3"/>
    <w:multiLevelType w:val="multilevel"/>
    <w:tmpl w:val="25B654F3"/>
    <w:lvl w:ilvl="0" w:tentative="0">
      <w:start w:val="1"/>
      <w:numFmt w:val="bullet"/>
      <w:lvlText w:val="▪"/>
      <w:lvlJc w:val="left"/>
      <w:pPr>
        <w:tabs>
          <w:tab w:val="left" w:pos="840"/>
        </w:tabs>
        <w:ind w:left="2775" w:hanging="360"/>
      </w:pPr>
      <w:rPr>
        <w:rFonts w:ascii="Noto Sans Symbols" w:hAnsi="Noto Sans Symbols" w:eastAsia="Noto Sans Symbols" w:cs="Noto Sans Symbols"/>
      </w:rPr>
    </w:lvl>
    <w:lvl w:ilvl="1" w:tentative="0">
      <w:start w:val="1"/>
      <w:numFmt w:val="decimal"/>
      <w:lvlText w:val="%2."/>
      <w:lvlJc w:val="left"/>
      <w:pPr>
        <w:tabs>
          <w:tab w:val="left" w:pos="840"/>
        </w:tabs>
        <w:ind w:left="2280" w:hanging="360"/>
      </w:pPr>
    </w:lvl>
    <w:lvl w:ilvl="2" w:tentative="0">
      <w:start w:val="1"/>
      <w:numFmt w:val="decimal"/>
      <w:lvlText w:val="%3."/>
      <w:lvlJc w:val="left"/>
      <w:pPr>
        <w:tabs>
          <w:tab w:val="left" w:pos="840"/>
        </w:tabs>
        <w:ind w:left="3000" w:hanging="360"/>
      </w:pPr>
    </w:lvl>
    <w:lvl w:ilvl="3" w:tentative="0">
      <w:start w:val="1"/>
      <w:numFmt w:val="decimal"/>
      <w:lvlText w:val="%4."/>
      <w:lvlJc w:val="left"/>
      <w:pPr>
        <w:tabs>
          <w:tab w:val="left" w:pos="840"/>
        </w:tabs>
        <w:ind w:left="3720" w:hanging="360"/>
      </w:pPr>
    </w:lvl>
    <w:lvl w:ilvl="4" w:tentative="0">
      <w:start w:val="1"/>
      <w:numFmt w:val="decimal"/>
      <w:lvlText w:val="%5."/>
      <w:lvlJc w:val="left"/>
      <w:pPr>
        <w:tabs>
          <w:tab w:val="left" w:pos="840"/>
        </w:tabs>
        <w:ind w:left="4440" w:hanging="360"/>
      </w:pPr>
    </w:lvl>
    <w:lvl w:ilvl="5" w:tentative="0">
      <w:start w:val="1"/>
      <w:numFmt w:val="decimal"/>
      <w:lvlText w:val="%6."/>
      <w:lvlJc w:val="left"/>
      <w:pPr>
        <w:tabs>
          <w:tab w:val="left" w:pos="840"/>
        </w:tabs>
        <w:ind w:left="5160" w:hanging="360"/>
      </w:pPr>
    </w:lvl>
    <w:lvl w:ilvl="6" w:tentative="0">
      <w:start w:val="1"/>
      <w:numFmt w:val="decimal"/>
      <w:lvlText w:val="%7."/>
      <w:lvlJc w:val="left"/>
      <w:pPr>
        <w:tabs>
          <w:tab w:val="left" w:pos="840"/>
        </w:tabs>
        <w:ind w:left="5880" w:hanging="360"/>
      </w:pPr>
    </w:lvl>
    <w:lvl w:ilvl="7" w:tentative="0">
      <w:start w:val="1"/>
      <w:numFmt w:val="decimal"/>
      <w:lvlText w:val="%8."/>
      <w:lvlJc w:val="left"/>
      <w:pPr>
        <w:tabs>
          <w:tab w:val="left" w:pos="840"/>
        </w:tabs>
        <w:ind w:left="6600" w:hanging="360"/>
      </w:pPr>
    </w:lvl>
    <w:lvl w:ilvl="8" w:tentative="0">
      <w:start w:val="1"/>
      <w:numFmt w:val="decimal"/>
      <w:lvlText w:val="%9."/>
      <w:lvlJc w:val="left"/>
      <w:pPr>
        <w:tabs>
          <w:tab w:val="left" w:pos="840"/>
        </w:tabs>
        <w:ind w:left="7320" w:hanging="360"/>
      </w:pPr>
    </w:lvl>
  </w:abstractNum>
  <w:abstractNum w:abstractNumId="8">
    <w:nsid w:val="2A8F537B"/>
    <w:multiLevelType w:val="multilevel"/>
    <w:tmpl w:val="2A8F537B"/>
    <w:lvl w:ilvl="0" w:tentative="0">
      <w:start w:val="1"/>
      <w:numFmt w:val="lowerLetter"/>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3719EA2C"/>
    <w:multiLevelType w:val="singleLevel"/>
    <w:tmpl w:val="3719EA2C"/>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5A241D34"/>
    <w:multiLevelType w:val="multilevel"/>
    <w:tmpl w:val="5A241D3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72183CF9"/>
    <w:multiLevelType w:val="multilevel"/>
    <w:tmpl w:val="72183CF9"/>
    <w:lvl w:ilvl="0" w:tentative="0">
      <w:start w:val="1"/>
      <w:numFmt w:val="bullet"/>
      <w:lvlText w:val="▪"/>
      <w:lvlJc w:val="left"/>
      <w:pPr>
        <w:tabs>
          <w:tab w:val="left" w:pos="840"/>
        </w:tabs>
        <w:ind w:left="1560" w:hanging="360"/>
      </w:pPr>
      <w:rPr>
        <w:rFonts w:ascii="Noto Sans Symbols" w:hAnsi="Noto Sans Symbols" w:eastAsia="Noto Sans Symbols" w:cs="Noto Sans Symbols"/>
      </w:rPr>
    </w:lvl>
    <w:lvl w:ilvl="1" w:tentative="0">
      <w:start w:val="1"/>
      <w:numFmt w:val="decimal"/>
      <w:lvlText w:val="%2."/>
      <w:lvlJc w:val="left"/>
      <w:pPr>
        <w:tabs>
          <w:tab w:val="left" w:pos="840"/>
        </w:tabs>
        <w:ind w:left="2280" w:hanging="360"/>
      </w:pPr>
    </w:lvl>
    <w:lvl w:ilvl="2" w:tentative="0">
      <w:start w:val="1"/>
      <w:numFmt w:val="decimal"/>
      <w:lvlText w:val="%3."/>
      <w:lvlJc w:val="left"/>
      <w:pPr>
        <w:tabs>
          <w:tab w:val="left" w:pos="840"/>
        </w:tabs>
        <w:ind w:left="3000" w:hanging="360"/>
      </w:pPr>
    </w:lvl>
    <w:lvl w:ilvl="3" w:tentative="0">
      <w:start w:val="1"/>
      <w:numFmt w:val="decimal"/>
      <w:lvlText w:val="%4."/>
      <w:lvlJc w:val="left"/>
      <w:pPr>
        <w:tabs>
          <w:tab w:val="left" w:pos="840"/>
        </w:tabs>
        <w:ind w:left="3720" w:hanging="360"/>
      </w:pPr>
    </w:lvl>
    <w:lvl w:ilvl="4" w:tentative="0">
      <w:start w:val="1"/>
      <w:numFmt w:val="decimal"/>
      <w:lvlText w:val="%5."/>
      <w:lvlJc w:val="left"/>
      <w:pPr>
        <w:tabs>
          <w:tab w:val="left" w:pos="840"/>
        </w:tabs>
        <w:ind w:left="4440" w:hanging="360"/>
      </w:pPr>
    </w:lvl>
    <w:lvl w:ilvl="5" w:tentative="0">
      <w:start w:val="1"/>
      <w:numFmt w:val="decimal"/>
      <w:lvlText w:val="%6."/>
      <w:lvlJc w:val="left"/>
      <w:pPr>
        <w:tabs>
          <w:tab w:val="left" w:pos="840"/>
        </w:tabs>
        <w:ind w:left="5160" w:hanging="360"/>
      </w:pPr>
    </w:lvl>
    <w:lvl w:ilvl="6" w:tentative="0">
      <w:start w:val="1"/>
      <w:numFmt w:val="decimal"/>
      <w:lvlText w:val="%7."/>
      <w:lvlJc w:val="left"/>
      <w:pPr>
        <w:tabs>
          <w:tab w:val="left" w:pos="840"/>
        </w:tabs>
        <w:ind w:left="5880" w:hanging="360"/>
      </w:pPr>
    </w:lvl>
    <w:lvl w:ilvl="7" w:tentative="0">
      <w:start w:val="1"/>
      <w:numFmt w:val="decimal"/>
      <w:lvlText w:val="%8."/>
      <w:lvlJc w:val="left"/>
      <w:pPr>
        <w:tabs>
          <w:tab w:val="left" w:pos="840"/>
        </w:tabs>
        <w:ind w:left="6600" w:hanging="360"/>
      </w:pPr>
    </w:lvl>
    <w:lvl w:ilvl="8" w:tentative="0">
      <w:start w:val="1"/>
      <w:numFmt w:val="decimal"/>
      <w:lvlText w:val="%9."/>
      <w:lvlJc w:val="left"/>
      <w:pPr>
        <w:tabs>
          <w:tab w:val="left" w:pos="840"/>
        </w:tabs>
        <w:ind w:left="7320" w:hanging="360"/>
      </w:p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3544B99"/>
    <w:rsid w:val="4FA82A17"/>
    <w:rsid w:val="5BF741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rPr>
  </w:style>
  <w:style w:type="paragraph" w:styleId="2">
    <w:name w:val="heading 1"/>
    <w:basedOn w:val="1"/>
    <w:next w:val="1"/>
    <w:link w:val="18"/>
    <w:qFormat/>
    <w:uiPriority w:val="0"/>
    <w:pPr>
      <w:keepNext/>
      <w:spacing w:after="200" w:line="276" w:lineRule="auto"/>
      <w:jc w:val="center"/>
      <w:outlineLvl w:val="0"/>
    </w:pPr>
    <w:rPr>
      <w:rFonts w:eastAsia="Calibri"/>
      <w:b/>
      <w:sz w:val="32"/>
      <w:szCs w:val="22"/>
      <w:u w:val="single"/>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link w:val="21"/>
    <w:semiHidden/>
    <w:uiPriority w:val="0"/>
    <w:pPr>
      <w:tabs>
        <w:tab w:val="left" w:pos="1275"/>
      </w:tabs>
      <w:spacing w:after="200" w:line="276" w:lineRule="auto"/>
      <w:jc w:val="both"/>
    </w:pPr>
    <w:rPr>
      <w:rFonts w:eastAsia="Calibri"/>
      <w:b/>
      <w:sz w:val="28"/>
      <w:szCs w:val="22"/>
      <w:u w:val="single"/>
    </w:rPr>
  </w:style>
  <w:style w:type="paragraph" w:styleId="11">
    <w:name w:val="footer"/>
    <w:basedOn w:val="1"/>
    <w:link w:val="25"/>
    <w:unhideWhenUsed/>
    <w:uiPriority w:val="99"/>
    <w:pPr>
      <w:tabs>
        <w:tab w:val="center" w:pos="4680"/>
        <w:tab w:val="right" w:pos="9360"/>
      </w:tabs>
    </w:pPr>
  </w:style>
  <w:style w:type="paragraph" w:styleId="12">
    <w:name w:val="header"/>
    <w:basedOn w:val="1"/>
    <w:link w:val="24"/>
    <w:unhideWhenUsed/>
    <w:uiPriority w:val="99"/>
    <w:pPr>
      <w:tabs>
        <w:tab w:val="center" w:pos="4680"/>
        <w:tab w:val="right" w:pos="9360"/>
      </w:tabs>
    </w:pPr>
  </w:style>
  <w:style w:type="character" w:styleId="13">
    <w:name w:val="Hyperlink"/>
    <w:basedOn w:val="8"/>
    <w:unhideWhenUsed/>
    <w:uiPriority w:val="0"/>
    <w:rPr>
      <w:color w:val="0000FF"/>
      <w:u w:val="single"/>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pPr>
    <w:rPr>
      <w:b/>
      <w:sz w:val="72"/>
      <w:szCs w:val="72"/>
    </w:rPr>
  </w:style>
  <w:style w:type="table" w:customStyle="1" w:styleId="16">
    <w:name w:val="Table Normal1"/>
    <w:uiPriority w:val="0"/>
  </w:style>
  <w:style w:type="paragraph" w:styleId="17">
    <w:name w:val="List Paragraph"/>
    <w:basedOn w:val="1"/>
    <w:qFormat/>
    <w:uiPriority w:val="0"/>
    <w:pPr>
      <w:spacing w:after="200" w:line="276" w:lineRule="auto"/>
      <w:ind w:left="720"/>
      <w:contextualSpacing/>
    </w:pPr>
    <w:rPr>
      <w:rFonts w:ascii="Calibri" w:hAnsi="Calibri" w:eastAsia="Calibri"/>
      <w:sz w:val="22"/>
      <w:szCs w:val="22"/>
      <w:lang w:val="en-IN"/>
    </w:rPr>
  </w:style>
  <w:style w:type="character" w:customStyle="1" w:styleId="18">
    <w:name w:val="Heading 1 Char"/>
    <w:basedOn w:val="8"/>
    <w:link w:val="2"/>
    <w:uiPriority w:val="0"/>
    <w:rPr>
      <w:rFonts w:ascii="Times New Roman" w:hAnsi="Times New Roman" w:eastAsia="Calibri" w:cs="Times New Roman"/>
      <w:b/>
      <w:sz w:val="32"/>
      <w:u w:val="single"/>
    </w:rPr>
  </w:style>
  <w:style w:type="paragraph" w:customStyle="1" w:styleId="19">
    <w:name w:val="msolistparagraph"/>
    <w:basedOn w:val="1"/>
    <w:semiHidden/>
    <w:uiPriority w:val="0"/>
    <w:pPr>
      <w:spacing w:after="200" w:line="276" w:lineRule="auto"/>
      <w:ind w:left="720"/>
      <w:contextualSpacing/>
    </w:pPr>
    <w:rPr>
      <w:rFonts w:ascii="Calibri" w:hAnsi="Calibri" w:eastAsia="Calibri"/>
      <w:sz w:val="22"/>
      <w:szCs w:val="22"/>
    </w:rPr>
  </w:style>
  <w:style w:type="paragraph" w:customStyle="1" w:styleId="20">
    <w:name w:val="msonormalcxspmiddle"/>
    <w:basedOn w:val="1"/>
    <w:semiHidden/>
    <w:uiPriority w:val="0"/>
    <w:pPr>
      <w:spacing w:before="100" w:beforeAutospacing="1" w:after="100" w:afterAutospacing="1"/>
    </w:pPr>
  </w:style>
  <w:style w:type="character" w:customStyle="1" w:styleId="21">
    <w:name w:val="Body Text Char"/>
    <w:basedOn w:val="8"/>
    <w:link w:val="10"/>
    <w:semiHidden/>
    <w:uiPriority w:val="0"/>
    <w:rPr>
      <w:rFonts w:ascii="Times New Roman" w:hAnsi="Times New Roman" w:eastAsia="Calibri" w:cs="Times New Roman"/>
      <w:b/>
      <w:sz w:val="28"/>
      <w:u w:val="single"/>
    </w:rPr>
  </w:style>
  <w:style w:type="character" w:customStyle="1" w:styleId="22">
    <w:name w:val="Unresolved Mention"/>
    <w:basedOn w:val="8"/>
    <w:semiHidden/>
    <w:unhideWhenUsed/>
    <w:uiPriority w:val="99"/>
    <w:rPr>
      <w:color w:val="808080"/>
      <w:shd w:val="clear" w:color="auto" w:fill="E6E6E6"/>
    </w:rPr>
  </w:style>
  <w:style w:type="paragraph" w:customStyle="1" w:styleId="23">
    <w:name w:val="p0"/>
    <w:basedOn w:val="1"/>
    <w:uiPriority w:val="0"/>
  </w:style>
  <w:style w:type="character" w:customStyle="1" w:styleId="24">
    <w:name w:val="Header Char"/>
    <w:basedOn w:val="8"/>
    <w:link w:val="12"/>
    <w:uiPriority w:val="99"/>
    <w:rPr>
      <w:rFonts w:ascii="Times New Roman" w:hAnsi="Times New Roman" w:eastAsia="Times New Roman" w:cs="Times New Roman"/>
      <w:sz w:val="24"/>
      <w:szCs w:val="24"/>
    </w:rPr>
  </w:style>
  <w:style w:type="character" w:customStyle="1" w:styleId="25">
    <w:name w:val="Footer Char"/>
    <w:basedOn w:val="8"/>
    <w:link w:val="11"/>
    <w:uiPriority w:val="99"/>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eJb3eO2GO55BCjNPRijrnYzCV/A==">AMUW2mUO3fUY/s9yz5Wn39qLUZq4cDkdeiDl5NqrPYi1eplo2w7zyR0rSt/uADaOmidFMyXM8PCdSH089CeZGd/kklC4jOaiJX2v+xEBTx97Z5KHGVRLqUa2M6QPQ5HHcXFopmOpSXlK</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Office_11.2.0.10200_F1E327BC-269C-435d-A152-05C5408002CA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2017-12-15T10:39:00Z</dcterms:created>
  <dc:creator>Swagato</dc:creator>
  <cp:lastModifiedBy>Swagato Bag</cp:lastModifiedBy>
  <dcterms:modified xsi:type="dcterms:W3CDTF">2021-07-10T18:29:19Z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